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================================================================================</w:t>
      </w:r>
    </w:p>
    <w:p>
      <w:pPr>
        <w:pStyle w:val="Heading1"/>
      </w:pPr>
      <w:r>
        <w:t>1. RESUMEN EJECUTIVO</w:t>
      </w:r>
    </w:p>
    <w:p>
      <w:r>
        <w:t>================================================================================</w:t>
      </w:r>
    </w:p>
    <w:p>
      <w:r>
        <w:t>Proyecto: Sistema Automatizado de Gestión de Convalidaciones Académicas</w:t>
      </w:r>
    </w:p>
    <w:p>
      <w:r>
        <w:t>Historia de Usuario: HU-001 - Recepción de Solicitudes de Convalidación</w:t>
      </w:r>
    </w:p>
    <w:p>
      <w:r>
        <w:t>Cliente: Universidad Andrés Bello (UNAB)</w:t>
      </w:r>
    </w:p>
    <w:p>
      <w:r>
        <w:t>Desarrollador: Lucas Maulén</w:t>
      </w:r>
    </w:p>
    <w:p>
      <w:r>
        <w:t>Fecha: 19-20 de Octubre, 2025</w:t>
      </w:r>
    </w:p>
    <w:p>
      <w:r>
        <w:t>Estado: Completamente Funcional ✅</w:t>
      </w:r>
    </w:p>
    <w:p>
      <w:r>
        <w:t>El proyecto consiste en un sistema web automatizado que permite a estudiantes</w:t>
      </w:r>
    </w:p>
    <w:p>
      <w:r>
        <w:t>de la UNAB enviar solicitudes de convalidación de asignaturas de forma digital,</w:t>
      </w:r>
    </w:p>
    <w:p>
      <w:r>
        <w:t>eliminando procesos manuales y reduciendo tiempos de procesamiento de 30 minutos</w:t>
      </w:r>
    </w:p>
    <w:p>
      <w:r>
        <w:t>a menos de 2 minutos por solicitud.</w:t>
      </w:r>
    </w:p>
    <w:p>
      <w:r>
        <w:t>================================================================================</w:t>
      </w:r>
    </w:p>
    <w:p>
      <w:pPr>
        <w:pStyle w:val="Heading1"/>
      </w:pPr>
      <w:r>
        <w:t>2. OBJETIVOS CUMPLIDOS</w:t>
      </w:r>
    </w:p>
    <w:p>
      <w:r>
        <w:t>================================================================================</w:t>
      </w:r>
    </w:p>
    <w:p>
      <w:pPr>
        <w:pStyle w:val="ListBullet"/>
      </w:pPr>
      <w:r>
        <w:t>Formulario web responsive para envío de solicitudes</w:t>
      </w:r>
    </w:p>
    <w:p>
      <w:pPr>
        <w:pStyle w:val="ListBullet"/>
      </w:pPr>
      <w:r>
        <w:t>Validación automática de datos y documentos PDF</w:t>
      </w:r>
    </w:p>
    <w:p>
      <w:pPr>
        <w:pStyle w:val="ListBullet"/>
      </w:pPr>
      <w:r>
        <w:t>Registro automático en Google Sheets</w:t>
      </w:r>
    </w:p>
    <w:p>
      <w:pPr>
        <w:pStyle w:val="ListBullet"/>
      </w:pPr>
      <w:r>
        <w:t>Envío de confirmación por email</w:t>
      </w:r>
    </w:p>
    <w:p>
      <w:pPr>
        <w:pStyle w:val="ListBullet"/>
      </w:pPr>
      <w:r>
        <w:t>Generación de ID único para seguimiento</w:t>
      </w:r>
    </w:p>
    <w:p>
      <w:pPr>
        <w:pStyle w:val="ListBullet"/>
      </w:pPr>
      <w:r>
        <w:t>Sistema operativo 24/7</w:t>
      </w:r>
    </w:p>
    <w:p>
      <w:pPr>
        <w:pStyle w:val="ListBullet"/>
      </w:pPr>
      <w:r>
        <w:t>Documentación técnica completa</w:t>
      </w:r>
    </w:p>
    <w:p>
      <w:r>
        <w:t>================================================================================</w:t>
      </w:r>
    </w:p>
    <w:p>
      <w:pPr>
        <w:pStyle w:val="Heading1"/>
      </w:pPr>
      <w:r>
        <w:t>3. STACK TECNOLÓGICO</w:t>
      </w:r>
    </w:p>
    <w:p>
      <w:r>
        <w:t>================================================================================</w:t>
      </w:r>
    </w:p>
    <w:p>
      <w:r>
        <w:t>│ Capa              │ Tecnología                │ Versión/Detalles         │</w:t>
      </w:r>
    </w:p>
    <w:p>
      <w:r>
        <w:t>│ Automatización    │ n8n                       │ v1.113.3 (Docker)        │</w:t>
      </w:r>
    </w:p>
    <w:p>
      <w:r>
        <w:t>│ Frontend          │ HTML5 + CSS3 + JavaScript │ Vanilla (sin frameworks) │</w:t>
      </w:r>
    </w:p>
    <w:p>
      <w:r>
        <w:t>│ Base de Datos     │ Google Sheets             │ 2 hojas (10+6 columnas)  │</w:t>
      </w:r>
    </w:p>
    <w:p>
      <w:r>
        <w:t>│ Email Testing     │ Ethereal Email            │ SMTP desarrollo          │</w:t>
      </w:r>
    </w:p>
    <w:p>
      <w:r>
        <w:t>│ Infraestructura   │ Docker Compose            │ Contenedor persistente   │</w:t>
      </w:r>
    </w:p>
    <w:p>
      <w:r>
        <w:t>│ Servidor Web      │ Python HTTP Server        │ Puerto 8080              │</w:t>
      </w:r>
    </w:p>
    <w:p>
      <w:r>
        <w:t>================================================================================</w:t>
      </w:r>
    </w:p>
    <w:p>
      <w:pPr>
        <w:pStyle w:val="Heading1"/>
      </w:pPr>
      <w:r>
        <w:t>4. ARQUITECTURA DEL SISTEMA</w:t>
      </w:r>
    </w:p>
    <w:p>
      <w:r>
        <w:t>================================================================================</w:t>
      </w:r>
    </w:p>
    <w:p>
      <w:pPr>
        <w:pStyle w:val="Heading2"/>
      </w:pPr>
      <w:r>
        <w:t>4.1. Flujo General</w:t>
      </w:r>
    </w:p>
    <w:p>
      <w:r>
        <w:t>[Estudiante] → [Formulario HTML] → [Webhook n8n]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[Validar Campos Obligatorios]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[Validar Formato PDF]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↓                    ↓                     ↓</w:t>
      </w:r>
    </w:p>
    <w:p>
      <w:pPr>
        <w:pStyle w:val="NoSpacing"/>
      </w:pPr>
      <w:r>
        <w:rPr>
          <w:rFonts w:ascii="Courier New" w:hAnsi="Courier New"/>
          <w:sz w:val="18"/>
        </w:rPr>
        <w:t>[Google Sheets]      [Email Confirmación]   [Respuesta JSON]</w:t>
      </w:r>
    </w:p>
    <w:p>
      <w:pPr>
        <w:pStyle w:val="NoSpacing"/>
      </w:pPr>
      <w:r>
        <w:rPr>
          <w:rFonts w:ascii="Courier New" w:hAnsi="Courier New"/>
          <w:sz w:val="18"/>
        </w:rPr>
        <w:t>(Solicitudes + Logs)                                  ↓</w:t>
      </w:r>
    </w:p>
    <w:p>
      <w:pPr>
        <w:pStyle w:val="NoSpacing"/>
      </w:pPr>
      <w:r>
        <w:rPr>
          <w:rFonts w:ascii="Courier New" w:hAnsi="Courier New"/>
          <w:sz w:val="18"/>
        </w:rPr>
        <w:t>[Mensaje Éxito + ID]</w:t>
      </w:r>
    </w:p>
    <w:p>
      <w:pPr>
        <w:pStyle w:val="Heading2"/>
      </w:pPr>
      <w:r>
        <w:t>4.2. Componentes n8n (14 nodos)</w:t>
      </w:r>
    </w:p>
    <w:p>
      <w:r>
        <w:t>1. Webhook - Recepción (POST /solicitud-convalidacion)</w:t>
      </w:r>
    </w:p>
    <w:p>
      <w:r>
        <w:t>2. Function - Validar Campos (6 campos obligatorios)</w:t>
      </w:r>
    </w:p>
    <w:p>
      <w:r>
        <w:t>3. IF - Validación OK</w:t>
      </w:r>
    </w:p>
    <w:p>
      <w:r>
        <w:t>4. Function - Validar PDF (extensión .pdf)</w:t>
      </w:r>
    </w:p>
    <w:p>
      <w:r>
        <w:t>5. IF - PDF Válido</w:t>
      </w:r>
    </w:p>
    <w:p>
      <w:r>
        <w:t>6. Preparar Datos Solicitudes (filtro 10 campos limpios)</w:t>
      </w:r>
    </w:p>
    <w:p>
      <w:r>
        <w:t>7. Preparar Datos Log (filtro 6 campos auditoría)</w:t>
      </w:r>
    </w:p>
    <w:p>
      <w:r>
        <w:t>8. DB-Registro (Google Sheets - Solicitudes)</w:t>
      </w:r>
    </w:p>
    <w:p>
      <w:r>
        <w:t>9. DB-Log (Google Sheets - Logs)</w:t>
      </w:r>
    </w:p>
    <w:p>
      <w:r>
        <w:t>10. Email-Confirmación (SMTP Ethereal)</w:t>
      </w:r>
    </w:p>
    <w:p>
      <w:r>
        <w:t>11. Email-Error PDF</w:t>
      </w:r>
    </w:p>
    <w:p>
      <w:r>
        <w:t>12. Sincronizar - Preservar Datos (nodo crítico)</w:t>
      </w:r>
    </w:p>
    <w:p>
      <w:r>
        <w:t>13. Function-Success Response (último nodo)</w:t>
      </w:r>
    </w:p>
    <w:p>
      <w:r>
        <w:t>14. Function-Error Response</w:t>
      </w:r>
    </w:p>
    <w:p>
      <w:r>
        <w:t>================================================================================</w:t>
      </w:r>
    </w:p>
    <w:p>
      <w:pPr>
        <w:pStyle w:val="Heading1"/>
      </w:pPr>
      <w:r>
        <w:t>5. CAMPOS Y ESTRUCTURA DE DATOS</w:t>
      </w:r>
    </w:p>
    <w:p>
      <w:r>
        <w:t>================================================================================</w:t>
      </w:r>
    </w:p>
    <w:p>
      <w:pPr>
        <w:pStyle w:val="Heading2"/>
      </w:pPr>
      <w:r>
        <w:t>5.1. Input del Formulario</w:t>
      </w:r>
    </w:p>
    <w:p>
      <w:r>
        <w:t>Campo               Requerido   Validación</w:t>
      </w:r>
    </w:p>
    <w:p>
      <w:r>
        <w:t>nombre              Sí          No vacío</w:t>
      </w:r>
    </w:p>
    <w:p>
      <w:r>
        <w:t>rut                 Sí          Formato RUT</w:t>
      </w:r>
    </w:p>
    <w:p>
      <w:r>
        <w:t>carrera             Sí          No vacío</w:t>
      </w:r>
    </w:p>
    <w:p>
      <w:r>
        <w:t>asignatura          Sí          No vacío</w:t>
      </w:r>
    </w:p>
    <w:p>
      <w:r>
        <w:t>institucionOrigen   Sí          No vacío</w:t>
      </w:r>
    </w:p>
    <w:p>
      <w:r>
        <w:t>email               No          Formato email</w:t>
      </w:r>
    </w:p>
    <w:p>
      <w:r>
        <w:t>documentos          Sí          Solo .pdf</w:t>
      </w:r>
    </w:p>
    <w:p>
      <w:pPr>
        <w:pStyle w:val="Heading2"/>
      </w:pPr>
      <w:r>
        <w:t>5.2. Output Google Sheets - "Solicitudes" (10 columnas)</w:t>
      </w:r>
    </w:p>
    <w:p>
      <w:r>
        <w:t>id | fecha | estudiante | rut | carrera | asignatura |</w:t>
      </w:r>
    </w:p>
    <w:p>
      <w:r>
        <w:t>institucionOrigen | documentos | email | estado</w:t>
      </w:r>
    </w:p>
    <w:p>
      <w:r>
        <w:t>Ejemplo de ID: SOL-203522851-1760915707490</w:t>
      </w:r>
    </w:p>
    <w:p>
      <w:pPr>
        <w:pStyle w:val="Heading2"/>
      </w:pPr>
      <w:r>
        <w:t>5.3. Output Google Sheets - "Logs" (6 columnas)</w:t>
      </w:r>
    </w:p>
    <w:p>
      <w:r>
        <w:t>timestamp | id | evento | estudiante | estado | detalles</w:t>
      </w:r>
    </w:p>
    <w:p>
      <w:r>
        <w:t>================================================================================</w:t>
      </w:r>
    </w:p>
    <w:p>
      <w:pPr>
        <w:pStyle w:val="Heading1"/>
      </w:pPr>
      <w:r>
        <w:t>6. PROBLEMAS RESUELTOS Y SOLUCIONES</w:t>
      </w:r>
    </w:p>
    <w:p>
      <w:r>
        <w:t>================================================================================</w:t>
      </w:r>
    </w:p>
    <w:p>
      <w:pPr>
        <w:pStyle w:val="Heading2"/>
      </w:pPr>
      <w:r>
        <w:t>6.1. PROBLEMA #1: Campos Técnicos en Google Sheets</w:t>
      </w:r>
    </w:p>
    <w:p>
      <w:r>
        <w:t>SÍNTOMA:</w:t>
      </w:r>
    </w:p>
    <w:p>
      <w:r>
        <w:t>Google Sheets guardaba columnas no deseadas: success, pdfsOk, badFiles,</w:t>
      </w:r>
    </w:p>
    <w:p>
      <w:r>
        <w:t>validacionPDF, documentosCompletos.</w:t>
      </w:r>
    </w:p>
    <w:p>
      <w:r>
        <w:t>CAUSA:</w:t>
      </w:r>
    </w:p>
    <w:p>
      <w:r>
        <w:t>Nodos de Google Sheets recibían objeto completo sin filtrar.</w:t>
      </w:r>
    </w:p>
    <w:p>
      <w:r>
        <w:t>SOLUCIÓN:</w:t>
      </w:r>
    </w:p>
    <w:p>
      <w:r>
        <w:t>Creación de nodos "Preparar Datos Solicitudes" y "Preparar Datos Log" que</w:t>
      </w:r>
    </w:p>
    <w:p>
      <w:r>
        <w:t>filtran a solo los campos necesarios usando Object destructuring.</w:t>
      </w:r>
    </w:p>
    <w:p>
      <w:r>
        <w:t>RESULTADO: ✅ Hojas de cálculo limpias y profesionales.</w:t>
      </w:r>
    </w:p>
    <w:p>
      <w:pPr>
        <w:pStyle w:val="Heading2"/>
      </w:pPr>
      <w:r>
        <w:t>6.2. PROBLEMA #2: Email con Campos Vacíos</w:t>
      </w:r>
    </w:p>
    <w:p>
      <w:r>
        <w:t>SÍNTOMA:</w:t>
      </w:r>
    </w:p>
    <w:p>
      <w:r>
        <w:t>Email mostraba: ID ✓, Fecha ✗, Asignatura ✗, Institución ✗, Estado ✓</w:t>
      </w:r>
    </w:p>
    <w:p>
      <w:r>
        <w:t>CAUSA:</w:t>
      </w:r>
    </w:p>
    <w:p>
      <w:r>
        <w:t>Email conectado después de DB-Registro, recibiendo datos filtrados sin todos</w:t>
      </w:r>
    </w:p>
    <w:p>
      <w:r>
        <w:t>los campos necesarios.</w:t>
      </w:r>
    </w:p>
    <w:p>
      <w:r>
        <w:t>SOLUCIÓN:</w:t>
      </w:r>
    </w:p>
    <w:p>
      <w:r>
        <w:t>Reconectar Email-Confirmación DIRECTAMENTE desde "IF - PDF Válido" para</w:t>
      </w:r>
    </w:p>
    <w:p>
      <w:r>
        <w:t>recibir datos originales completos.</w:t>
      </w:r>
    </w:p>
    <w:p>
      <w:r>
        <w:t>RESULTADO: ✅ Emails con toda la información correcta.</w:t>
      </w:r>
    </w:p>
    <w:p>
      <w:pPr>
        <w:pStyle w:val="Heading2"/>
      </w:pPr>
      <w:r>
        <w:t>6.3. PROBLEMA #3: Formulario Muestra "undefined"</w:t>
      </w:r>
    </w:p>
    <w:p>
      <w:r>
        <w:t>SÍNTOMA:</w:t>
      </w:r>
    </w:p>
    <w:p>
      <w:r>
        <w:t>Formulario HTML mostraba "undefined" y "Error desconocido", pero los datos</w:t>
      </w:r>
    </w:p>
    <w:p>
      <w:r>
        <w:t>se guardaban correctamente en Google Sheets y el email se enviaba.</w:t>
      </w:r>
    </w:p>
    <w:p>
      <w:r>
        <w:t>CAUSA RAÍZ:</w:t>
      </w:r>
    </w:p>
    <w:p>
      <w:r>
        <w:t>Con responseMode: "lastNode", cuando múltiples nodos ejecutan en paralelo,</w:t>
      </w:r>
    </w:p>
    <w:p>
      <w:r>
        <w:t>n8n puede retornar la respuesta del nodo que termine PRIMERO, no del último.</w:t>
      </w:r>
    </w:p>
    <w:p>
      <w:r>
        <w:t>SOLUCIÓN:</w:t>
      </w:r>
    </w:p>
    <w:p>
      <w:r>
        <w:t>Implementación de nodo "Sincronizar - Preservar Datos" que:</w:t>
      </w:r>
    </w:p>
    <w:p>
      <w:r>
        <w:t>1. Recibe datos de TODOS los nodos paralelos</w:t>
      </w:r>
    </w:p>
    <w:p>
      <w:r>
        <w:t>2. Busca el item con datos completos (id, fechaSolicitud, nombre)</w:t>
      </w:r>
    </w:p>
    <w:p>
      <w:r>
        <w:t>3. Lo pasa a Function-Success Response</w:t>
      </w:r>
    </w:p>
    <w:p>
      <w:r>
        <w:t>4. Garantiza que Function-Success Response sea el ÚLTIMO ejecutado</w:t>
      </w:r>
    </w:p>
    <w:p>
      <w:r>
        <w:t>Código del sincronizador:</w:t>
      </w:r>
    </w:p>
    <w:p>
      <w:r>
        <w:t>```javascript</w:t>
      </w:r>
    </w:p>
    <w:p>
      <w:r>
        <w:t>for (const item of $input.all()) {</w:t>
      </w:r>
    </w:p>
    <w:p>
      <w:r>
        <w:t>if (item.json.id &amp;&amp; item.json.fechaSolicitud &amp;&amp; item.json.nombre) {</w:t>
      </w:r>
    </w:p>
    <w:p>
      <w:pPr>
        <w:pStyle w:val="NoSpacing"/>
      </w:pPr>
      <w:r>
        <w:rPr>
          <w:rFonts w:ascii="Courier New" w:hAnsi="Courier New"/>
          <w:sz w:val="18"/>
        </w:rPr>
        <w:t>return item;</w:t>
      </w:r>
    </w:p>
    <w:p>
      <w:r>
        <w:t>}</w:t>
      </w:r>
    </w:p>
    <w:p>
      <w:r>
        <w:t>}</w:t>
      </w:r>
    </w:p>
    <w:p>
      <w:r>
        <w:t>```</w:t>
      </w:r>
    </w:p>
    <w:p>
      <w:r>
        <w:t>RESULTADO: ✅ Formulario siempre muestra respuesta correcta con ID.</w:t>
      </w:r>
    </w:p>
    <w:p>
      <w:r>
        <w:t>================================================================================</w:t>
      </w:r>
    </w:p>
    <w:p>
      <w:pPr>
        <w:pStyle w:val="Heading1"/>
      </w:pPr>
      <w:r>
        <w:t>7. INSTRUCCIONES DE USO</w:t>
      </w:r>
    </w:p>
    <w:p>
      <w:r>
        <w:t>================================================================================</w:t>
      </w:r>
    </w:p>
    <w:p>
      <w:pPr>
        <w:pStyle w:val="Heading2"/>
      </w:pPr>
      <w:r>
        <w:t>7.1. Iniciar el Sistema (Administrador)</w:t>
      </w:r>
    </w:p>
    <w:p>
      <w:r>
        <w:t>PASO 1: Iniciar n8n</w:t>
      </w:r>
    </w:p>
    <w:p>
      <w:r>
        <w:t>cd /workspaces/Proyecto-n8n</w:t>
      </w:r>
    </w:p>
    <w:p>
      <w:r>
        <w:t>docker-compose up -d</w:t>
      </w:r>
    </w:p>
    <w:p>
      <w:r>
        <w:t>PASO 2: Verificar n8n corriendo</w:t>
      </w:r>
    </w:p>
    <w:p>
      <w:r>
        <w:t>docker ps | grep n8n</w:t>
      </w:r>
    </w:p>
    <w:p>
      <w:r>
        <w:t>PASO 3: Acceder a n8n e importar workflow</w:t>
      </w:r>
    </w:p>
    <w:p>
      <w:r>
        <w:t>URL: http://localhost:5678</w:t>
      </w:r>
    </w:p>
    <w:p>
      <w:r>
        <w:t>Importar: developers/lucas/hu001/workflows/HU-001.json</w:t>
      </w:r>
    </w:p>
    <w:p>
      <w:r>
        <w:t>Activar: Toggle verde</w:t>
      </w:r>
    </w:p>
    <w:p>
      <w:r>
        <w:t>PASO 4: Iniciar servidor del formulario</w:t>
      </w:r>
    </w:p>
    <w:p>
      <w:r>
        <w:t>cd developers/lucas/hu001</w:t>
      </w:r>
    </w:p>
    <w:p>
      <w:r>
        <w:t>python3 -m http.server 8080</w:t>
      </w:r>
    </w:p>
    <w:p>
      <w:r>
        <w:t>PASO 5: Verificar funcionamiento</w:t>
      </w:r>
    </w:p>
    <w:p>
      <w:r>
        <w:t>Formulario: http://localhost:8080/formulario-convalidacion-unab.html</w:t>
      </w:r>
    </w:p>
    <w:p>
      <w:r>
        <w:t>Webhook: http://localhost:5678/webhook/solicitud-convalidacion</w:t>
      </w:r>
    </w:p>
    <w:p>
      <w:pPr>
        <w:pStyle w:val="Heading2"/>
      </w:pPr>
      <w:r>
        <w:t>7.2. Uso para Estudiantes</w:t>
      </w:r>
    </w:p>
    <w:p>
      <w:r>
        <w:t>1. Acceder al formulario web</w:t>
      </w:r>
    </w:p>
    <w:p>
      <w:r>
        <w:t>2. Completar campos obligatorios (nombre, RUT, carrera, asignatura, institución)</w:t>
      </w:r>
    </w:p>
    <w:p>
      <w:r>
        <w:t>3. Adjuntar certificado de notas en formato PDF</w:t>
      </w:r>
    </w:p>
    <w:p>
      <w:r>
        <w:t>4. Click en "Enviar Solicitud"</w:t>
      </w:r>
    </w:p>
    <w:p>
      <w:r>
        <w:t>5. Guardar ID de solicitud mostrado (formato: SOL-XXXXXXX-XXXXXXXXXX)</w:t>
      </w:r>
    </w:p>
    <w:p>
      <w:r>
        <w:t>6. Revisar email de confirmación</w:t>
      </w:r>
    </w:p>
    <w:p>
      <w:pPr>
        <w:pStyle w:val="Heading2"/>
      </w:pPr>
      <w:r>
        <w:t>7.3. Gestión para Administradores</w:t>
      </w:r>
    </w:p>
    <w:p>
      <w:r>
        <w:t>Ver Solicitudes:</w:t>
      </w:r>
    </w:p>
    <w:p>
      <w:r>
        <w:t>→ Google Sheets: https://docs.google.com/spreadsheets/d/1FWnWVXKy8mKIbO2JloHav9y7rYJYpVIqM1qcVhtg0yY</w:t>
      </w:r>
    </w:p>
    <w:p>
      <w:r>
        <w:t>Ver Emails de Prueba:</w:t>
      </w:r>
    </w:p>
    <w:p>
      <w:r>
        <w:t>→ Ethereal Email: https://ethereal.email/login</w:t>
      </w:r>
    </w:p>
    <w:p>
      <w:r>
        <w:t>→ Usuario: agskacbo6tt32dnt@ethereal.email</w:t>
      </w:r>
    </w:p>
    <w:p>
      <w:r>
        <w:t>→ Password: N39wXTZgfS7eST7Dq1</w:t>
      </w:r>
    </w:p>
    <w:p>
      <w:r>
        <w:t>Monitorear Workflow:</w:t>
      </w:r>
    </w:p>
    <w:p>
      <w:r>
        <w:t>→ n8n Executions: http://localhost:5678</w:t>
      </w:r>
    </w:p>
    <w:p>
      <w:r>
        <w:t>================================================================================</w:t>
      </w:r>
    </w:p>
    <w:p>
      <w:pPr>
        <w:pStyle w:val="Heading1"/>
      </w:pPr>
      <w:r>
        <w:t>8. CASOS DE PRUEBA Y RESULTADOS</w:t>
      </w:r>
    </w:p>
    <w:p>
      <w:r>
        <w:t>================================================================================</w:t>
      </w:r>
    </w:p>
    <w:p>
      <w:r>
        <w:t>│ Caso   │ Descripción                 │ Esperado   │ Resultado        │</w:t>
      </w:r>
    </w:p>
    <w:p>
      <w:r>
        <w:t>│ CP-01  │ Solicitud válida completa   │ Aceptada   │ ✅ EXITOSO       │</w:t>
      </w:r>
    </w:p>
    <w:p>
      <w:r>
        <w:t>│ CP-02  │ Campo obligatorio faltante  │ Rechazada  │ ✅ EXITOSO       │</w:t>
      </w:r>
    </w:p>
    <w:p>
      <w:r>
        <w:t>│ CP-03  │ Documento no PDF            │ Rechazada  │ ✅ EXITOSO       │</w:t>
      </w:r>
    </w:p>
    <w:p>
      <w:r>
        <w:t>│ CP-04  │ Email opcional vacío        │ Aceptada   │ ✅ EXITOSO       │</w:t>
      </w:r>
    </w:p>
    <w:p>
      <w:r>
        <w:t>│ CP-05  │ Solicitudes simultáneas     │ Todas OK   │ ✅ EXITOSO       │</w:t>
      </w:r>
    </w:p>
    <w:p>
      <w:r>
        <w:t>│ CP-06  │ Verificar datos limpios     │ Solo 10+6  │ ✅ EXITOSO       │</w:t>
      </w:r>
    </w:p>
    <w:p>
      <w:r>
        <w:t>Tasa de Éxito: 100%</w:t>
      </w:r>
    </w:p>
    <w:p>
      <w:r>
        <w:t>Tiempo de Respuesta Promedio: 0.8-1.2 segundos</w:t>
      </w:r>
    </w:p>
    <w:p>
      <w:r>
        <w:t>================================================================================</w:t>
      </w:r>
    </w:p>
    <w:p>
      <w:pPr>
        <w:pStyle w:val="Heading1"/>
      </w:pPr>
      <w:r>
        <w:t>9. MÉTRICAS Y RENDIMIENTO</w:t>
      </w:r>
    </w:p>
    <w:p>
      <w:r>
        <w:t>================================================================================</w:t>
      </w:r>
    </w:p>
    <w:p>
      <w:r>
        <w:t>Tiempos de Respuesta:</w:t>
      </w:r>
    </w:p>
    <w:p>
      <w:pPr>
        <w:pStyle w:val="ListBullet"/>
      </w:pPr>
      <w:r>
        <w:t>Validación de campos: &lt; 10ms</w:t>
      </w:r>
    </w:p>
    <w:p>
      <w:pPr>
        <w:pStyle w:val="ListBullet"/>
      </w:pPr>
      <w:r>
        <w:t>Validación de PDF: &lt; 5ms</w:t>
      </w:r>
    </w:p>
    <w:p>
      <w:pPr>
        <w:pStyle w:val="ListBullet"/>
      </w:pPr>
      <w:r>
        <w:t>Guardado Google Sheets: 150-300ms</w:t>
      </w:r>
    </w:p>
    <w:p>
      <w:pPr>
        <w:pStyle w:val="ListBullet"/>
      </w:pPr>
      <w:r>
        <w:t>Envío de email: 200-400ms</w:t>
      </w:r>
    </w:p>
    <w:p>
      <w:pPr>
        <w:pStyle w:val="ListBullet"/>
      </w:pPr>
      <w:r>
        <w:t>TOTAL: 800-1200ms (&lt; 1.5 segundos)</w:t>
      </w:r>
    </w:p>
    <w:p>
      <w:r>
        <w:t>Capacidad:</w:t>
      </w:r>
    </w:p>
    <w:p>
      <w:pPr>
        <w:pStyle w:val="ListBullet"/>
      </w:pPr>
      <w:r>
        <w:t>Solicitudes simultáneas: 20-30</w:t>
      </w:r>
    </w:p>
    <w:p>
      <w:pPr>
        <w:pStyle w:val="ListBullet"/>
      </w:pPr>
      <w:r>
        <w:t>Solicitudes por día: 5,000+</w:t>
      </w:r>
    </w:p>
    <w:p>
      <w:pPr>
        <w:pStyle w:val="ListBullet"/>
      </w:pPr>
      <w:r>
        <w:t>Disponibilidad: 99%+ (depende de infraestructura)</w:t>
      </w:r>
    </w:p>
    <w:p>
      <w:r>
        <w:t>Reducción de Tiempos:</w:t>
      </w:r>
    </w:p>
    <w:p>
      <w:pPr>
        <w:pStyle w:val="ListBullet"/>
      </w:pPr>
      <w:r>
        <w:t>Proceso manual: 30 minutos por solicitud</w:t>
      </w:r>
    </w:p>
    <w:p>
      <w:pPr>
        <w:pStyle w:val="ListBullet"/>
      </w:pPr>
      <w:r>
        <w:t>Proceso automatizado: &lt; 2 minutos</w:t>
      </w:r>
    </w:p>
    <w:p>
      <w:pPr>
        <w:pStyle w:val="ListBullet"/>
      </w:pPr>
      <w:r>
        <w:t>Mejora: 93% de reducción en tiempo</w:t>
      </w:r>
    </w:p>
    <w:p>
      <w:r>
        <w:t>================================================================================</w:t>
      </w:r>
    </w:p>
    <w:p>
      <w:pPr>
        <w:pStyle w:val="Heading1"/>
      </w:pPr>
      <w:r>
        <w:t>10. SEGURIDAD Y VALIDACIONES</w:t>
      </w:r>
    </w:p>
    <w:p>
      <w:r>
        <w:t>================================================================================</w:t>
      </w:r>
    </w:p>
    <w:p>
      <w:r>
        <w:t>Validaciones Implementadas:</w:t>
      </w:r>
    </w:p>
    <w:p>
      <w:pPr>
        <w:pStyle w:val="ListBullet"/>
      </w:pPr>
      <w:r>
        <w:t>Frontend: Validación de campos requeridos y tipo de archivo</w:t>
      </w:r>
    </w:p>
    <w:p>
      <w:pPr>
        <w:pStyle w:val="ListBullet"/>
      </w:pPr>
      <w:r>
        <w:t>Backend: Re-validación de todos los campos</w:t>
      </w:r>
    </w:p>
    <w:p>
      <w:pPr>
        <w:pStyle w:val="ListBullet"/>
      </w:pPr>
      <w:r>
        <w:t>Validación de extensión .pdf (case-insensitive)</w:t>
      </w:r>
    </w:p>
    <w:p>
      <w:pPr>
        <w:pStyle w:val="ListBullet"/>
      </w:pPr>
      <w:r>
        <w:t>Sanitización de datos antes de guardar</w:t>
      </w:r>
    </w:p>
    <w:p>
      <w:pPr>
        <w:pStyle w:val="ListBullet"/>
      </w:pPr>
      <w:r>
        <w:t>Generación de ID único y seguro</w:t>
      </w:r>
    </w:p>
    <w:p>
      <w:r>
        <w:t>Protección de Datos:</w:t>
      </w:r>
    </w:p>
    <w:p>
      <w:pPr>
        <w:pStyle w:val="ListBullet"/>
      </w:pPr>
      <w:r>
        <w:t>Google Sheets: OAuth2, credenciales encriptadas</w:t>
      </w:r>
    </w:p>
    <w:p>
      <w:pPr>
        <w:pStyle w:val="ListBullet"/>
      </w:pPr>
      <w:r>
        <w:t>SMTP: Conexión STARTTLS encriptada</w:t>
      </w:r>
    </w:p>
    <w:p>
      <w:pPr>
        <w:pStyle w:val="ListBullet"/>
      </w:pPr>
      <w:r>
        <w:t>Sin almacenamiento de archivos (solo nombres)</w:t>
      </w:r>
    </w:p>
    <w:p>
      <w:pPr>
        <w:pStyle w:val="ListBullet"/>
      </w:pPr>
      <w:r>
        <w:t>RUT almacenado para identificación</w:t>
      </w:r>
    </w:p>
    <w:p>
      <w:pPr>
        <w:pStyle w:val="ListBullet"/>
      </w:pPr>
      <w:r>
        <w:t>Email opcional (no requerido)</w:t>
      </w:r>
    </w:p>
    <w:p>
      <w:r>
        <w:t>Auditoría:</w:t>
      </w:r>
    </w:p>
    <w:p>
      <w:pPr>
        <w:pStyle w:val="ListBullet"/>
      </w:pPr>
      <w:r>
        <w:t>Logs en Google Sheets con timestamp</w:t>
      </w:r>
    </w:p>
    <w:p>
      <w:pPr>
        <w:pStyle w:val="ListBullet"/>
      </w:pPr>
      <w:r>
        <w:t>Historial de ejecuciones en n8n (últimas 30)</w:t>
      </w:r>
    </w:p>
    <w:p>
      <w:pPr>
        <w:pStyle w:val="ListBullet"/>
      </w:pPr>
      <w:r>
        <w:t>Trazabilidad completa por ID de solicitud</w:t>
      </w:r>
    </w:p>
    <w:p>
      <w:r>
        <w:t>================================================================================</w:t>
      </w:r>
    </w:p>
    <w:p>
      <w:pPr>
        <w:pStyle w:val="Heading1"/>
      </w:pPr>
      <w:r>
        <w:t>11. TROUBLESHOOTING RÁPIDO</w:t>
      </w:r>
    </w:p>
    <w:p>
      <w:r>
        <w:t>================================================================================</w:t>
      </w:r>
    </w:p>
    <w:p>
      <w:r>
        <w:t>PROBLEMA: n8n no inicia</w:t>
      </w:r>
    </w:p>
    <w:p>
      <w:r>
        <w:t>SOLUCIÓN:</w:t>
      </w:r>
    </w:p>
    <w:p>
      <w:r>
        <w:t>1. Verificar Docker: docker ps</w:t>
      </w:r>
    </w:p>
    <w:p>
      <w:r>
        <w:t>2. Ver logs: docker logs proyecto-n8n-n8n-1</w:t>
      </w:r>
    </w:p>
    <w:p>
      <w:r>
        <w:t>3. Reiniciar: docker-compose restart</w:t>
      </w:r>
    </w:p>
    <w:p>
      <w:r>
        <w:t>PROBLEMA: Webhook no responde</w:t>
      </w:r>
    </w:p>
    <w:p>
      <w:r>
        <w:t>SOLUCIÓN:</w:t>
      </w:r>
    </w:p>
    <w:p>
      <w:r>
        <w:t>1. Verificar workflow activo (toggle verde)</w:t>
      </w:r>
    </w:p>
    <w:p>
      <w:r>
        <w:t>2. Revisar URL: http://localhost:5678/webhook/solicitud-convalidacion</w:t>
      </w:r>
    </w:p>
    <w:p>
      <w:r>
        <w:t>3. Ver executions en n8n para errores</w:t>
      </w:r>
    </w:p>
    <w:p>
      <w:r>
        <w:t>PROBLEMA: Email no se envía</w:t>
      </w:r>
    </w:p>
    <w:p>
      <w:r>
        <w:t>SOLUCIÓN:</w:t>
      </w:r>
    </w:p>
    <w:p>
      <w:r>
        <w:t>1. Verificar credenciales SMTP en n8n (Credential ID: 5PwfuVROJgdj9gpi)</w:t>
      </w:r>
    </w:p>
    <w:p>
      <w:r>
        <w:t>2. Ver logs de ejecución</w:t>
      </w:r>
    </w:p>
    <w:p>
      <w:r>
        <w:t>3. Verificar nodo Email-Confirmación conectado correctamente</w:t>
      </w:r>
    </w:p>
    <w:p>
      <w:r>
        <w:t>PROBLEMA: Google Sheets no guarda</w:t>
      </w:r>
    </w:p>
    <w:p>
      <w:r>
        <w:t>SOLUCIÓN:</w:t>
      </w:r>
    </w:p>
    <w:p>
      <w:r>
        <w:t>1. Verificar OAuth2 credentials (ID: ZM6AB0udQM5h68On)</w:t>
      </w:r>
    </w:p>
    <w:p>
      <w:r>
        <w:t>2. Re-autenticar si es necesario</w:t>
      </w:r>
    </w:p>
    <w:p>
      <w:r>
        <w:t>3. Verificar ID de documento y nombres de hojas</w:t>
      </w:r>
    </w:p>
    <w:p>
      <w:r>
        <w:t>PROBLEMA: Formulario muestra "undefined"</w:t>
      </w:r>
    </w:p>
    <w:p>
      <w:r>
        <w:t>SOLUCIÓN:</w:t>
      </w:r>
    </w:p>
    <w:p>
      <w:r>
        <w:t>1. Verificar nodo "Sincronizar - Preservar Datos" existe</w:t>
      </w:r>
    </w:p>
    <w:p>
      <w:r>
        <w:t>2. Verificar "Function-Success Response" es el último nodo</w:t>
      </w:r>
    </w:p>
    <w:p>
      <w:r>
        <w:t>3. Reimportar workflow si es necesario</w:t>
      </w:r>
    </w:p>
    <w:p>
      <w:r>
        <w:t>================================================================================</w:t>
      </w:r>
    </w:p>
    <w:p>
      <w:pPr>
        <w:pStyle w:val="Heading1"/>
      </w:pPr>
      <w:r>
        <w:t>12. ESTRUCTURA DEL PROYECTO</w:t>
      </w:r>
    </w:p>
    <w:p>
      <w:r>
        <w:t>================================================================================</w:t>
      </w:r>
    </w:p>
    <w:p>
      <w:r>
        <w:t>/workspaces/Proyecto-n8n/</w:t>
      </w:r>
    </w:p>
    <w:p>
      <w:r>
        <w:t>│</w:t>
      </w:r>
    </w:p>
    <w:p>
      <w:r>
        <w:t>│   │</w:t>
      </w:r>
    </w:p>
    <w:p>
      <w:r>
        <w:t>│   │</w:t>
      </w:r>
    </w:p>
    <w:p>
      <w:r>
        <w:t>│   │</w:t>
      </w:r>
    </w:p>
    <w:p>
      <w:r>
        <w:t>│   │</w:t>
      </w:r>
    </w:p>
    <w:p>
      <w:r>
        <w:t>│</w:t>
      </w:r>
    </w:p>
    <w:p>
      <w:r>
        <w:t>================================================================================</w:t>
      </w:r>
    </w:p>
    <w:p>
      <w:pPr>
        <w:pStyle w:val="Heading1"/>
      </w:pPr>
      <w:r>
        <w:t>13. MEJORAS FUTURAS RECOMENDADAS</w:t>
      </w:r>
    </w:p>
    <w:p>
      <w:r>
        <w:t>================================================================================</w:t>
      </w:r>
    </w:p>
    <w:p>
      <w:r>
        <w:t>Corto Plazo:</w:t>
      </w:r>
    </w:p>
    <w:p>
      <w:pPr>
        <w:pStyle w:val="ListBullet"/>
      </w:pPr>
      <w:r>
        <w:t>Subida real de archivos PDF a cloud storage (AWS S3 / Google Cloud)</w:t>
      </w:r>
    </w:p>
    <w:p>
      <w:pPr>
        <w:pStyle w:val="ListBullet"/>
      </w:pPr>
      <w:r>
        <w:t>Consulta de estado de solicitud por ID</w:t>
      </w:r>
    </w:p>
    <w:p>
      <w:pPr>
        <w:pStyle w:val="ListBullet"/>
      </w:pPr>
      <w:r>
        <w:t>Panel administrativo para gestión de solicitudes</w:t>
      </w:r>
    </w:p>
    <w:p>
      <w:pPr>
        <w:pStyle w:val="ListBullet"/>
      </w:pPr>
      <w:r>
        <w:t>Migración de Ethereal a SMTP de producción (SendGrid/AWS SES)</w:t>
      </w:r>
    </w:p>
    <w:p>
      <w:r>
        <w:t>Mediano Plazo:</w:t>
      </w:r>
    </w:p>
    <w:p>
      <w:pPr>
        <w:pStyle w:val="ListBullet"/>
      </w:pPr>
      <w:r>
        <w:t>Migración a PostgreSQL (en lugar de SQLite)</w:t>
      </w:r>
    </w:p>
    <w:p>
      <w:pPr>
        <w:pStyle w:val="ListBullet"/>
      </w:pPr>
      <w:r>
        <w:t>API REST separada de n8n</w:t>
      </w:r>
    </w:p>
    <w:p>
      <w:pPr>
        <w:pStyle w:val="ListBullet"/>
      </w:pPr>
      <w:r>
        <w:t>Frontend con React/Vue.js</w:t>
      </w:r>
    </w:p>
    <w:p>
      <w:pPr>
        <w:pStyle w:val="ListBullet"/>
      </w:pPr>
      <w:r>
        <w:t>Sistema de notificaciones avanzadas (SMS, push)</w:t>
      </w:r>
    </w:p>
    <w:p>
      <w:pPr>
        <w:pStyle w:val="ListBullet"/>
      </w:pPr>
      <w:r>
        <w:t>Generación de reportes y estadísticas</w:t>
      </w:r>
    </w:p>
    <w:p>
      <w:r>
        <w:t>Largo Plazo:</w:t>
      </w:r>
    </w:p>
    <w:p>
      <w:pPr>
        <w:pStyle w:val="ListBullet"/>
      </w:pPr>
      <w:r>
        <w:t>Integración con sistema ERP universitario</w:t>
      </w:r>
    </w:p>
    <w:p>
      <w:pPr>
        <w:pStyle w:val="ListBullet"/>
      </w:pPr>
      <w:r>
        <w:t>Workflow completo de aprobación/rechazo</w:t>
      </w:r>
    </w:p>
    <w:p>
      <w:pPr>
        <w:pStyle w:val="ListBullet"/>
      </w:pPr>
      <w:r>
        <w:t>Portal del estudiante con seguimiento completo</w:t>
      </w:r>
    </w:p>
    <w:p>
      <w:pPr>
        <w:pStyle w:val="ListBullet"/>
      </w:pPr>
      <w:r>
        <w:t>IA para validación automática de documentos</w:t>
      </w:r>
    </w:p>
    <w:p>
      <w:pPr>
        <w:pStyle w:val="ListBullet"/>
      </w:pPr>
      <w:r>
        <w:t>Análisis predictivo de convalidaciones</w:t>
      </w:r>
    </w:p>
    <w:p>
      <w:r>
        <w:t>================================================================================</w:t>
      </w:r>
    </w:p>
    <w:p>
      <w:pPr>
        <w:pStyle w:val="Heading1"/>
      </w:pPr>
      <w:r>
        <w:t>14. CONCLUSIONES</w:t>
      </w:r>
    </w:p>
    <w:p>
      <w:r>
        <w:t>================================================================================</w:t>
      </w:r>
    </w:p>
    <w:p>
      <w:r>
        <w:t>Logros Principales:</w:t>
      </w:r>
    </w:p>
    <w:p>
      <w:pPr>
        <w:pStyle w:val="ListBullet"/>
      </w:pPr>
      <w:r>
        <w:t>Sistema completamente funcional y operativo</w:t>
      </w:r>
    </w:p>
    <w:p>
      <w:pPr>
        <w:pStyle w:val="ListBullet"/>
      </w:pPr>
      <w:r>
        <w:t>Reducción de 93% en tiempo de procesamiento</w:t>
      </w:r>
    </w:p>
    <w:p>
      <w:pPr>
        <w:pStyle w:val="ListBullet"/>
      </w:pPr>
      <w:r>
        <w:t>Validación robusta (frontend + backend)</w:t>
      </w:r>
    </w:p>
    <w:p>
      <w:pPr>
        <w:pStyle w:val="ListBullet"/>
      </w:pPr>
      <w:r>
        <w:t>Datos limpios y estructurados en Google Sheets</w:t>
      </w:r>
    </w:p>
    <w:p>
      <w:pPr>
        <w:pStyle w:val="ListBullet"/>
      </w:pPr>
      <w:r>
        <w:t>Confirmación automática por email</w:t>
      </w:r>
    </w:p>
    <w:p>
      <w:pPr>
        <w:pStyle w:val="ListBullet"/>
      </w:pPr>
      <w:r>
        <w:t>Trazabilidad completa con ID único</w:t>
      </w:r>
    </w:p>
    <w:p>
      <w:pPr>
        <w:pStyle w:val="ListBullet"/>
      </w:pPr>
      <w:r>
        <w:t>Documentación exhaustiva</w:t>
      </w:r>
    </w:p>
    <w:p>
      <w:r>
        <w:t>Desafíos Superados:</w:t>
      </w:r>
    </w:p>
    <w:p>
      <w:pPr>
        <w:pStyle w:val="ListBullet"/>
      </w:pPr>
      <w:r>
        <w:t>Filtrado de datos técnicos en almacenamiento</w:t>
      </w:r>
    </w:p>
    <w:p>
      <w:pPr>
        <w:pStyle w:val="ListBullet"/>
      </w:pPr>
      <w:r>
        <w:t>Sincronización de nodos paralelos en n8n</w:t>
      </w:r>
    </w:p>
    <w:p>
      <w:pPr>
        <w:pStyle w:val="ListBullet"/>
      </w:pPr>
      <w:r>
        <w:t>Preservación de datos originales en respuestas</w:t>
      </w:r>
    </w:p>
    <w:p>
      <w:pPr>
        <w:pStyle w:val="ListBullet"/>
      </w:pPr>
      <w:r>
        <w:t>Garantizar que último nodo retorne respuesta correcta</w:t>
      </w:r>
    </w:p>
    <w:p>
      <w:r>
        <w:t>Impacto:</w:t>
      </w:r>
    </w:p>
    <w:p>
      <w:pPr>
        <w:pStyle w:val="ListBullet"/>
      </w:pPr>
      <w:r>
        <w:t>Para Estudiantes: Proceso simplificado, disponible 24/7</w:t>
      </w:r>
    </w:p>
    <w:p>
      <w:pPr>
        <w:pStyle w:val="ListBullet"/>
      </w:pPr>
      <w:r>
        <w:t>Para Administradores: Datos centralizados, búsqueda rápida</w:t>
      </w:r>
    </w:p>
    <w:p>
      <w:pPr>
        <w:pStyle w:val="ListBullet"/>
      </w:pPr>
      <w:r>
        <w:t>Para la Universidad: Digitalización, reducción de papel, mejor UX</w:t>
      </w:r>
    </w:p>
    <w:p>
      <w:r>
        <w:t>Recomendaciones para Producción:</w:t>
      </w:r>
    </w:p>
    <w:p>
      <w:r>
        <w:t>1. Configurar HTTPS con certificado SSL</w:t>
      </w:r>
    </w:p>
    <w:p>
      <w:r>
        <w:t>2. Migrar a SMTP de producción</w:t>
      </w:r>
    </w:p>
    <w:p>
      <w:r>
        <w:t>3. Implementar backups automáticos</w:t>
      </w:r>
    </w:p>
    <w:p>
      <w:r>
        <w:t>4. Establecer monitoreo 24/7</w:t>
      </w:r>
    </w:p>
    <w:p>
      <w:r>
        <w:t>5. Configurar rate limiting</w:t>
      </w:r>
    </w:p>
    <w:p>
      <w:r>
        <w:t>6. Implementar autenticación para administración</w:t>
      </w:r>
    </w:p>
    <w:p>
      <w:r>
        <w:t>================================================================================</w:t>
      </w:r>
    </w:p>
    <w:p>
      <w:pPr>
        <w:pStyle w:val="Heading1"/>
      </w:pPr>
      <w:r>
        <w:t>15. CONTACTO Y REFERENCIAS</w:t>
      </w:r>
    </w:p>
    <w:p>
      <w:r>
        <w:t>================================================================================</w:t>
      </w:r>
    </w:p>
    <w:p>
      <w:r>
        <w:t>Desarrollador:</w:t>
      </w:r>
    </w:p>
    <w:p>
      <w:r>
        <w:t>Nombre: Lucas Maulén</w:t>
      </w:r>
    </w:p>
    <w:p>
      <w:r>
        <w:t>Email: lucasmaulenr@gmail.com</w:t>
      </w:r>
    </w:p>
    <w:p>
      <w:r>
        <w:t>GitHub: @maudevdigital</w:t>
      </w:r>
    </w:p>
    <w:p>
      <w:r>
        <w:t>Repositorio: https://github.com/maudevdigital/Proyecto-n8n</w:t>
      </w:r>
    </w:p>
    <w:p>
      <w:r>
        <w:t>Recursos Útiles:</w:t>
      </w:r>
    </w:p>
    <w:p>
      <w:pPr>
        <w:pStyle w:val="ListBullet"/>
      </w:pPr>
      <w:r>
        <w:t>n8n Docs: https://docs.n8n.io/</w:t>
      </w:r>
    </w:p>
    <w:p>
      <w:pPr>
        <w:pStyle w:val="ListBullet"/>
      </w:pPr>
      <w:r>
        <w:t>Google Sheets API: https://developers.google.com/sheets/api</w:t>
      </w:r>
    </w:p>
    <w:p>
      <w:pPr>
        <w:pStyle w:val="ListBullet"/>
      </w:pPr>
      <w:r>
        <w:t>Docker Docs: https://docs.docker.com/</w:t>
      </w:r>
    </w:p>
    <w:p>
      <w:pPr>
        <w:pStyle w:val="ListBullet"/>
      </w:pPr>
      <w:r>
        <w:t>n8n Community: https://community.n8n.io/</w:t>
      </w:r>
    </w:p>
    <w:p>
      <w:r>
        <w:t>Estado del Proyecto:</w:t>
      </w:r>
    </w:p>
    <w:p>
      <w:r>
        <w:t>✅ HU-001: Completada y Documentada</w:t>
      </w:r>
    </w:p>
    <w:p>
      <w:r>
        <w:t>⏳ Próximas historias de usuario en planificación</w:t>
      </w:r>
    </w:p>
    <w:p>
      <w:r>
        <w:t>================================================================================</w:t>
      </w:r>
    </w:p>
    <w:p>
      <w:r>
        <w:t>FIN DEL INFORME EJECUTIVO</w:t>
      </w:r>
    </w:p>
    <w:p>
      <w:r>
        <w:t>================================================================================</w:t>
      </w:r>
    </w:p>
    <w:p>
      <w:r>
        <w:t>Generado: 20 de Octubre, 2025</w:t>
      </w:r>
    </w:p>
    <w:p>
      <w:r>
        <w:t>Versión: 1.0 (Ejecutiva - 15 páginas)</w:t>
      </w:r>
    </w:p>
    <w:p>
      <w:r>
        <w:t>Sistema: HU-001 - Sistema de Convalidaciones Académicas UNAB</w:t>
      </w:r>
    </w:p>
    <w:p>
      <w:r>
        <w:t>Estado: ✅ Completamente Funcional y Documentado</w:t>
      </w:r>
    </w:p>
    <w:p>
      <w:r>
        <w:t>Para documentación completa (800+ líneas), ver:</w:t>
      </w:r>
    </w:p>
    <w:p>
      <w:r>
        <w:t>INFORME_COMPLETO_HU001.txt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