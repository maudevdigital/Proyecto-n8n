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================================================================================</w:t>
      </w:r>
    </w:p>
    <w:p>
      <w:pPr>
        <w:pStyle w:val="Heading1"/>
        <w:jc w:val="left"/>
      </w:pPr>
      <w:r>
        <w:t>1. INFORMACIÓN DEL PROYECTO</w:t>
      </w:r>
    </w:p>
    <w:p>
      <w:r>
        <w:t>================================================================================</w:t>
      </w:r>
    </w:p>
    <w:p>
      <w:r>
        <w:t>Proyecto: Sistema Automatizado de Gestión de Convalidaciones Académicas</w:t>
      </w:r>
    </w:p>
    <w:p>
      <w:r>
        <w:t>Historia de Usuario: HU-001 - Recepción de Solicitudes de Convalidación</w:t>
      </w:r>
    </w:p>
    <w:p>
      <w:r>
        <w:t>Cliente: Universidad Andrés Bello (UNAB)</w:t>
      </w:r>
    </w:p>
    <w:p>
      <w:r>
        <w:t>Desarrollador: Lucas Maulén</w:t>
      </w:r>
    </w:p>
    <w:p>
      <w:r>
        <w:t>Fecha: 19 de Octubre, 2025</w:t>
      </w:r>
    </w:p>
    <w:p>
      <w:r>
        <w:t>Versión Final: HU-001.json v3 (con sincronización y filtrado de datos)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2. OBJETIVO DEL PROYECTO</w:t>
      </w:r>
    </w:p>
    <w:p>
      <w:r>
        <w:t>================================================================================</w:t>
      </w:r>
    </w:p>
    <w:p>
      <w:r>
        <w:t>Desarrollar un sistema automatizado que permita a los estudiantes de la UNAB</w:t>
      </w:r>
    </w:p>
    <w:p>
      <w:r>
        <w:t>enviar solicitudes de convalidación de asignaturas de manera digital,</w:t>
      </w:r>
    </w:p>
    <w:p>
      <w:r>
        <w:t>automatizando el proceso de:</w:t>
      </w:r>
    </w:p>
    <w:p>
      <w:pPr>
        <w:pStyle w:val="ListBullet"/>
      </w:pPr>
      <w:r>
        <w:rPr>
          <w:color w:val="008000"/>
        </w:rPr>
        <w:t>Recepción de solicitudes via formulario web</w:t>
      </w:r>
    </w:p>
    <w:p>
      <w:pPr>
        <w:pStyle w:val="ListBullet"/>
      </w:pPr>
      <w:r>
        <w:rPr>
          <w:color w:val="008000"/>
        </w:rPr>
        <w:t>Validación de datos y documentos (solo PDF)</w:t>
      </w:r>
    </w:p>
    <w:p>
      <w:pPr>
        <w:pStyle w:val="ListBullet"/>
      </w:pPr>
      <w:r>
        <w:rPr>
          <w:color w:val="008000"/>
        </w:rPr>
        <w:t>Registro automático en Google Sheets</w:t>
      </w:r>
    </w:p>
    <w:p>
      <w:pPr>
        <w:pStyle w:val="ListBullet"/>
      </w:pPr>
      <w:r>
        <w:rPr>
          <w:color w:val="008000"/>
        </w:rPr>
        <w:t>Envío de confirmación por email</w:t>
      </w:r>
    </w:p>
    <w:p>
      <w:pPr>
        <w:pStyle w:val="ListBullet"/>
      </w:pPr>
      <w:r>
        <w:rPr>
          <w:color w:val="008000"/>
        </w:rPr>
        <w:t>Generación de ID único para seguimiento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3. TECNOLOGÍAS UTILIZADAS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3.1. Plataforma de Automatización</w:t>
      </w:r>
    </w:p>
    <w:p>
      <w:pPr>
        <w:pStyle w:val="ListBullet"/>
      </w:pPr>
      <w:r>
        <w:t>n8n v1.113.3</w:t>
      </w:r>
    </w:p>
    <w:p>
      <w:r>
        <w:t>- Workflow automation platform</w:t>
      </w:r>
    </w:p>
    <w:p>
      <w:r>
        <w:t>- Desplegado en Docker</w:t>
      </w:r>
    </w:p>
    <w:p>
      <w:r>
        <w:t>- Base de datos: SQLite</w:t>
      </w:r>
    </w:p>
    <w:p>
      <w:r>
        <w:t>- Puerto: 5678</w:t>
      </w:r>
    </w:p>
    <w:p>
      <w:pPr>
        <w:pStyle w:val="Heading2"/>
        <w:jc w:val="left"/>
      </w:pPr>
      <w:r>
        <w:t>3.2. Frontend</w:t>
      </w:r>
    </w:p>
    <w:p>
      <w:pPr>
        <w:pStyle w:val="ListBullet"/>
      </w:pPr>
      <w:r>
        <w:t>HTML5 + CSS3 + JavaScript (Vanilla)</w:t>
      </w:r>
    </w:p>
    <w:p>
      <w:r>
        <w:t>- Formulario responsive con validación</w:t>
      </w:r>
    </w:p>
    <w:p>
      <w:r>
        <w:t>- Validación de archivos PDF (frontend y backend)</w:t>
      </w:r>
    </w:p>
    <w:p>
      <w:r>
        <w:t>- Diseño con colores corporativos UNAB (rojo #E30613)</w:t>
      </w:r>
    </w:p>
    <w:p>
      <w:r>
        <w:t>- Sin dependencias externas</w:t>
      </w:r>
    </w:p>
    <w:p>
      <w:r>
        <w:t>- Servido en Python HTTP Server (puerto 8080)</w:t>
      </w:r>
    </w:p>
    <w:p>
      <w:pPr>
        <w:pStyle w:val="Heading2"/>
        <w:jc w:val="left"/>
      </w:pPr>
      <w:r>
        <w:t>3.3. Almacenamiento de Datos</w:t>
      </w:r>
    </w:p>
    <w:p>
      <w:pPr>
        <w:pStyle w:val="ListBullet"/>
      </w:pPr>
      <w:r>
        <w:t>Google Sheets</w:t>
      </w:r>
    </w:p>
    <w:p>
      <w:r>
        <w:t>- Document ID: 1FWnWVXKy8mKIbO2JloHav9y7rYJYpVIqM1qcVhtg0yY</w:t>
      </w:r>
    </w:p>
    <w:p>
      <w:r>
        <w:t>- Hoja "Solicitudes" (10 campos limpios)</w:t>
      </w:r>
    </w:p>
    <w:p>
      <w:r>
        <w:t>- Hoja "Logs" (6 campos de auditoría)</w:t>
      </w:r>
    </w:p>
    <w:p>
      <w:r>
        <w:t>- Integración via OAuth2</w:t>
      </w:r>
    </w:p>
    <w:p>
      <w:pPr>
        <w:pStyle w:val="Heading2"/>
        <w:jc w:val="left"/>
      </w:pPr>
      <w:r>
        <w:t>3.4. Sistema de Notificaciones</w:t>
      </w:r>
    </w:p>
    <w:p>
      <w:pPr>
        <w:pStyle w:val="ListBullet"/>
      </w:pPr>
      <w:r>
        <w:t>Ethereal Email (ambiente de desarrollo)</w:t>
      </w:r>
    </w:p>
    <w:p>
      <w:r>
        <w:t>- Host: smtp.ethereal.email:587</w:t>
      </w:r>
    </w:p>
    <w:p>
      <w:r>
        <w:t>- Protocolo: STARTTLS</w:t>
      </w:r>
    </w:p>
    <w:p>
      <w:r>
        <w:t>- Usuario: agskacbo6tt32dnt@ethereal.email</w:t>
      </w:r>
    </w:p>
    <w:p>
      <w:r>
        <w:t>- Web UI: https://ethereal.email/login</w:t>
      </w:r>
    </w:p>
    <w:p>
      <w:r>
        <w:t>- Emails de prueba accesibles via navegador</w:t>
      </w:r>
    </w:p>
    <w:p>
      <w:pPr>
        <w:pStyle w:val="Heading2"/>
        <w:jc w:val="left"/>
      </w:pPr>
      <w:r>
        <w:t>3.5. Infraestructura</w:t>
      </w:r>
    </w:p>
    <w:p>
      <w:pPr>
        <w:pStyle w:val="ListBullet"/>
      </w:pPr>
      <w:r>
        <w:t>Docker + Docker Compose</w:t>
      </w:r>
    </w:p>
    <w:p>
      <w:r>
        <w:t>- Contenedor n8n con persistencia</w:t>
      </w:r>
    </w:p>
    <w:p>
      <w:r>
        <w:t>- Volúmenes para datos y configuración</w:t>
      </w:r>
    </w:p>
    <w:p>
      <w:r>
        <w:t>- Red en modo host para desarrollo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4. ARQUITECTURA DEL SISTEMA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4.1. Diagrama de Flujo General</w:t>
      </w:r>
    </w:p>
    <w:p>
      <w:pPr>
        <w:pStyle w:val="NoSpacing"/>
      </w:pPr>
      <w:r>
        <w:rPr>
          <w:rFonts w:ascii="Courier New" w:hAnsi="Courier New"/>
          <w:sz w:val="18"/>
        </w:rPr>
        <w:t>[Estudiante]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r>
        <w:t>________________________________________________________________________________</w:t>
      </w:r>
    </w:p>
    <w:p>
      <w:pPr>
        <w:pStyle w:val="NoSpacing"/>
      </w:pPr>
      <w:r>
        <w:rPr>
          <w:rFonts w:ascii="Courier New" w:hAnsi="Courier New"/>
          <w:sz w:val="18"/>
        </w:rPr>
        <w:t>↓                         ↓</w:t>
      </w:r>
    </w:p>
    <w:p>
      <w:pPr>
        <w:pStyle w:val="NoSpacing"/>
      </w:pPr>
      <w:r>
        <w:rPr>
          <w:rFonts w:ascii="Courier New" w:hAnsi="Courier New"/>
          <w:sz w:val="18"/>
        </w:rPr>
        <w:t>[POST Request]            [Solo PDF]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[Webhook n8n: /solicitud-convalidacion]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[1. Validar Campos Obligatorios]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[2. IF - Validación OK?]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[4. IF - PDF Válido?]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r>
        <w:t>________________________________________________________________________________</w:t>
      </w:r>
    </w:p>
    <w:p>
      <w:pPr>
        <w:pStyle w:val="NoSpacing"/>
      </w:pPr>
      <w:r>
        <w:rPr>
          <w:rFonts w:ascii="Courier New" w:hAnsi="Courier New"/>
          <w:sz w:val="18"/>
        </w:rPr>
        <w:t>↓                 ↓                 ↓                ↓</w:t>
      </w:r>
    </w:p>
    <w:p>
      <w:pPr>
        <w:pStyle w:val="NoSpacing"/>
      </w:pPr>
      <w:r>
        <w:rPr>
          <w:rFonts w:ascii="Courier New" w:hAnsi="Courier New"/>
          <w:sz w:val="18"/>
        </w:rPr>
        <w:t>[Preparar Datos        [Preparar Datos   [Email          [Datos</w:t>
      </w:r>
    </w:p>
    <w:p>
      <w:pPr>
        <w:pStyle w:val="NoSpacing"/>
      </w:pPr>
      <w:r>
        <w:rPr>
          <w:rFonts w:ascii="Courier New" w:hAnsi="Courier New"/>
          <w:sz w:val="18"/>
        </w:rPr>
        <w:t>Solicitudes]           Log]              Confirmación]   Originales]</w:t>
      </w:r>
    </w:p>
    <w:p>
      <w:pPr>
        <w:pStyle w:val="NoSpacing"/>
      </w:pPr>
      <w:r>
        <w:rPr>
          <w:rFonts w:ascii="Courier New" w:hAnsi="Courier New"/>
          <w:sz w:val="18"/>
        </w:rPr>
        <w:t>↓                 ↓                 ↓                ↓</w:t>
      </w:r>
    </w:p>
    <w:p>
      <w:pPr>
        <w:pStyle w:val="NoSpacing"/>
      </w:pPr>
      <w:r>
        <w:rPr>
          <w:rFonts w:ascii="Courier New" w:hAnsi="Courier New"/>
          <w:sz w:val="18"/>
        </w:rPr>
        <w:t>[Google Sheets        [Google Sheets    [SMTP Ethereal]       │</w:t>
      </w:r>
    </w:p>
    <w:p>
      <w:pPr>
        <w:pStyle w:val="NoSpacing"/>
      </w:pPr>
      <w:r>
        <w:rPr>
          <w:rFonts w:ascii="Courier New" w:hAnsi="Courier New"/>
          <w:sz w:val="18"/>
        </w:rPr>
        <w:t>Solicitudes]          Logs]                                   │</w:t>
      </w:r>
    </w:p>
    <w:p>
      <w:pPr>
        <w:pStyle w:val="NoSpacing"/>
      </w:pPr>
      <w:r>
        <w:rPr>
          <w:rFonts w:ascii="Courier New" w:hAnsi="Courier New"/>
          <w:sz w:val="18"/>
        </w:rPr>
        <w:t>↓                 ↓                 ↓                ↓</w:t>
      </w:r>
    </w:p>
    <w:p>
      <w:r>
        <w:t>________________________________________________________________________________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[Sincronizar - Preservar Datos]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[Function-Success Response]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[Retorna JSON al Formulario]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[Muestra Mensaje de Éxito + ID]</w:t>
      </w:r>
    </w:p>
    <w:p>
      <w:pPr>
        <w:pStyle w:val="Heading2"/>
        <w:jc w:val="left"/>
      </w:pPr>
      <w:r>
        <w:t>4.2. Componentes del Workflow n8n</w:t>
      </w:r>
    </w:p>
    <w:p>
      <w:r>
        <w:t>Total de Nodos: 14</w:t>
      </w:r>
    </w:p>
    <w:p>
      <w:r>
        <w:t>1. Webhook - Recepción</w:t>
      </w:r>
    </w:p>
    <w:p>
      <w:pPr>
        <w:pStyle w:val="ListBullet"/>
      </w:pPr>
      <w:r>
        <w:t>Tipo: n8n-nodes-base.webhook</w:t>
      </w:r>
    </w:p>
    <w:p>
      <w:pPr>
        <w:pStyle w:val="ListBullet"/>
      </w:pPr>
      <w:r>
        <w:t>Método: POST</w:t>
      </w:r>
    </w:p>
    <w:p>
      <w:pPr>
        <w:pStyle w:val="ListBullet"/>
      </w:pPr>
      <w:r>
        <w:t>Path: /solicitud-convalidacion</w:t>
      </w:r>
    </w:p>
    <w:p>
      <w:pPr>
        <w:pStyle w:val="ListBullet"/>
      </w:pPr>
      <w:r>
        <w:t>Response Mode: lastNode</w:t>
      </w:r>
    </w:p>
    <w:p>
      <w:pPr>
        <w:pStyle w:val="ListBullet"/>
      </w:pPr>
      <w:r>
        <w:t>Content-Type: application/json</w:t>
      </w:r>
    </w:p>
    <w:p>
      <w:r>
        <w:t>2. Function - Validar Campos</w:t>
      </w:r>
    </w:p>
    <w:p>
      <w:pPr>
        <w:pStyle w:val="ListBullet"/>
      </w:pPr>
      <w:r>
        <w:t>Tipo: n8n-nodes-base.function</w:t>
      </w:r>
    </w:p>
    <w:p>
      <w:pPr>
        <w:pStyle w:val="ListBullet"/>
      </w:pPr>
      <w:r>
        <w:t>Valida: nombre, rut, carrera, asignatura, institucionOrigen, documentos</w:t>
      </w:r>
    </w:p>
    <w:p>
      <w:pPr>
        <w:pStyle w:val="ListBullet"/>
      </w:pPr>
      <w:r>
        <w:t>Genera: ID único (SOL-{RUT}-{TIMESTAMP})</w:t>
      </w:r>
    </w:p>
    <w:p>
      <w:pPr>
        <w:pStyle w:val="ListBullet"/>
      </w:pPr>
      <w:r>
        <w:t>Agrega: fechaSolicitud, estado "Recibida"</w:t>
      </w:r>
    </w:p>
    <w:p>
      <w:r>
        <w:t>3. IF - Validación OK</w:t>
      </w:r>
    </w:p>
    <w:p>
      <w:pPr>
        <w:pStyle w:val="ListBullet"/>
      </w:pPr>
      <w:r>
        <w:t>Tipo: n8n-nodes-base.if</w:t>
      </w:r>
    </w:p>
    <w:p>
      <w:pPr>
        <w:pStyle w:val="ListBullet"/>
      </w:pPr>
      <w:r>
        <w:t>Condición: success === true</w:t>
      </w:r>
    </w:p>
    <w:p>
      <w:pPr>
        <w:pStyle w:val="ListBullet"/>
      </w:pPr>
      <w:r>
        <w:t>TRUE → Continúa proceso</w:t>
      </w:r>
    </w:p>
    <w:p>
      <w:pPr>
        <w:pStyle w:val="ListBullet"/>
      </w:pPr>
      <w:r>
        <w:t>FALSE → Error Response</w:t>
      </w:r>
    </w:p>
    <w:p>
      <w:r>
        <w:t>4. Function - Validar PDF</w:t>
      </w:r>
    </w:p>
    <w:p>
      <w:pPr>
        <w:pStyle w:val="ListBullet"/>
      </w:pPr>
      <w:r>
        <w:t>Tipo: n8n-nodes-base.function</w:t>
      </w:r>
    </w:p>
    <w:p>
      <w:pPr>
        <w:pStyle w:val="ListBullet"/>
      </w:pPr>
      <w:r>
        <w:t>Verifica extensión .pdf (case-insensitive)</w:t>
      </w:r>
    </w:p>
    <w:p>
      <w:pPr>
        <w:pStyle w:val="ListBullet"/>
      </w:pPr>
      <w:r>
        <w:t>Soporta: string o array de archivos</w:t>
      </w:r>
    </w:p>
    <w:p>
      <w:pPr>
        <w:pStyle w:val="ListBullet"/>
      </w:pPr>
      <w:r>
        <w:t>Genera: pdfsOk (boolean), badFiles (array)</w:t>
      </w:r>
    </w:p>
    <w:p>
      <w:r>
        <w:t>5. IF - PDF Válido</w:t>
      </w:r>
    </w:p>
    <w:p>
      <w:pPr>
        <w:pStyle w:val="ListBullet"/>
      </w:pPr>
      <w:r>
        <w:t>Tipo: n8n-nodes-base.if</w:t>
      </w:r>
    </w:p>
    <w:p>
      <w:pPr>
        <w:pStyle w:val="ListBullet"/>
      </w:pPr>
      <w:r>
        <w:t>Condición: pdfsOk === true</w:t>
      </w:r>
    </w:p>
    <w:p>
      <w:pPr>
        <w:pStyle w:val="ListBullet"/>
      </w:pPr>
      <w:r>
        <w:t>TRUE → 4 salidas en paralelo</w:t>
      </w:r>
    </w:p>
    <w:p>
      <w:pPr>
        <w:pStyle w:val="ListBullet"/>
      </w:pPr>
      <w:r>
        <w:t>FALSE → Email Error PDF</w:t>
      </w:r>
    </w:p>
    <w:p>
      <w:r>
        <w:t>6. Preparar Datos Solicitudes</w:t>
      </w:r>
    </w:p>
    <w:p>
      <w:pPr>
        <w:pStyle w:val="ListBullet"/>
      </w:pPr>
      <w:r>
        <w:t>Tipo: n8n-nodes-base.function</w:t>
      </w:r>
    </w:p>
    <w:p>
      <w:pPr>
        <w:pStyle w:val="ListBullet"/>
      </w:pPr>
      <w:r>
        <w:t>Filtra a 10 campos limpios para Google Sheets</w:t>
      </w:r>
    </w:p>
    <w:p>
      <w:pPr>
        <w:pStyle w:val="ListBullet"/>
      </w:pPr>
      <w:r>
        <w:t>Elimina campos técnicos (success, pdfsOk, etc.)</w:t>
      </w:r>
    </w:p>
    <w:p>
      <w:r>
        <w:t>7. Preparar Datos Log</w:t>
      </w:r>
    </w:p>
    <w:p>
      <w:pPr>
        <w:pStyle w:val="ListBullet"/>
      </w:pPr>
      <w:r>
        <w:t>Tipo: n8n-nodes-base.function</w:t>
      </w:r>
    </w:p>
    <w:p>
      <w:pPr>
        <w:pStyle w:val="ListBullet"/>
      </w:pPr>
      <w:r>
        <w:t>Filtra a 6 campos para auditoría</w:t>
      </w:r>
    </w:p>
    <w:p>
      <w:pPr>
        <w:pStyle w:val="ListBullet"/>
      </w:pPr>
      <w:r>
        <w:t>Formato: timestamp, id, evento, estudiante, estado, detalles</w:t>
      </w:r>
    </w:p>
    <w:p>
      <w:r>
        <w:t>8. DB-Registro (Google Sheets - Solicitudes)</w:t>
      </w:r>
    </w:p>
    <w:p>
      <w:pPr>
        <w:pStyle w:val="ListBullet"/>
      </w:pPr>
      <w:r>
        <w:t>Tipo: n8n-nodes-base.googleSheets</w:t>
      </w:r>
    </w:p>
    <w:p>
      <w:pPr>
        <w:pStyle w:val="ListBullet"/>
      </w:pPr>
      <w:r>
        <w:t>Operación: append</w:t>
      </w:r>
    </w:p>
    <w:p>
      <w:pPr>
        <w:pStyle w:val="ListBullet"/>
      </w:pPr>
      <w:r>
        <w:t>Sheet: "Solicitudes" (gid=392534325)</w:t>
      </w:r>
    </w:p>
    <w:p>
      <w:pPr>
        <w:pStyle w:val="ListBullet"/>
      </w:pPr>
      <w:r>
        <w:t>Mapping Mode: defineBelow (10 columnas)</w:t>
      </w:r>
    </w:p>
    <w:p>
      <w:r>
        <w:t>9. DB-Log (Google Sheets - Logs)</w:t>
      </w:r>
    </w:p>
    <w:p>
      <w:pPr>
        <w:pStyle w:val="ListBullet"/>
      </w:pPr>
      <w:r>
        <w:t>Tipo: n8n-nodes-base.googleSheets</w:t>
      </w:r>
    </w:p>
    <w:p>
      <w:pPr>
        <w:pStyle w:val="ListBullet"/>
      </w:pPr>
      <w:r>
        <w:t>Operación: append</w:t>
      </w:r>
    </w:p>
    <w:p>
      <w:pPr>
        <w:pStyle w:val="ListBullet"/>
      </w:pPr>
      <w:r>
        <w:t>Sheet: "Logs" (gid=0)</w:t>
      </w:r>
    </w:p>
    <w:p>
      <w:pPr>
        <w:pStyle w:val="ListBullet"/>
      </w:pPr>
      <w:r>
        <w:t>Mapping Mode: defineBelow (6 columnas)</w:t>
      </w:r>
    </w:p>
    <w:p>
      <w:r>
        <w:t>10. Email-Confirmación</w:t>
      </w:r>
    </w:p>
    <w:p>
      <w:pPr>
        <w:pStyle w:val="ListBullet"/>
      </w:pPr>
      <w:r>
        <w:t>Tipo: n8n-nodes-base.emailSend</w:t>
      </w:r>
    </w:p>
    <w:p>
      <w:pPr>
        <w:pStyle w:val="ListBullet"/>
      </w:pPr>
      <w:r>
        <w:t>From: agskacbo6tt32dnt@ethereal.email</w:t>
      </w:r>
    </w:p>
    <w:p>
      <w:pPr>
        <w:pStyle w:val="ListBullet"/>
      </w:pPr>
      <w:r>
        <w:t>Subject: "Confirmación de Recepción - Solicitud {ID}"</w:t>
      </w:r>
    </w:p>
    <w:p>
      <w:pPr>
        <w:pStyle w:val="ListBullet"/>
      </w:pPr>
      <w:r>
        <w:t>Incluye: ID, fecha, asignatura, institución, próximos pasos</w:t>
      </w:r>
    </w:p>
    <w:p>
      <w:r>
        <w:t>11. Email-Error PDF</w:t>
      </w:r>
    </w:p>
    <w:p>
      <w:pPr>
        <w:pStyle w:val="ListBullet"/>
      </w:pPr>
      <w:r>
        <w:t>Tipo: n8n-nodes-base.emailSend</w:t>
      </w:r>
    </w:p>
    <w:p>
      <w:pPr>
        <w:pStyle w:val="ListBullet"/>
      </w:pPr>
      <w:r>
        <w:t>Enviado cuando archivos no son PDF</w:t>
      </w:r>
    </w:p>
    <w:p>
      <w:pPr>
        <w:pStyle w:val="ListBullet"/>
      </w:pPr>
      <w:r>
        <w:t>Lista archivos incorrectos</w:t>
      </w:r>
    </w:p>
    <w:p>
      <w:pPr>
        <w:pStyle w:val="ListBullet"/>
      </w:pPr>
      <w:r>
        <w:t>Instrucciones para reenvío</w:t>
      </w:r>
    </w:p>
    <w:p>
      <w:r>
        <w:t>12. Sincronizar - Preservar Datos</w:t>
      </w:r>
    </w:p>
    <w:p>
      <w:pPr>
        <w:pStyle w:val="ListBullet"/>
      </w:pPr>
      <w:r>
        <w:t>Tipo: n8n-nodes-base.code</w:t>
      </w:r>
    </w:p>
    <w:p>
      <w:pPr>
        <w:pStyle w:val="ListBullet"/>
      </w:pPr>
      <w:r>
        <w:t>Recibe 4 inputs paralelos</w:t>
      </w:r>
    </w:p>
    <w:p>
      <w:pPr>
        <w:pStyle w:val="ListBullet"/>
      </w:pPr>
      <w:r>
        <w:t>Busca el item con datos completos (id, fechaSolicitud, nombre)</w:t>
      </w:r>
    </w:p>
    <w:p>
      <w:pPr>
        <w:pStyle w:val="ListBullet"/>
      </w:pPr>
      <w:r>
        <w:t>Garantiza datos originales para respuesta</w:t>
      </w:r>
    </w:p>
    <w:p>
      <w:r>
        <w:t>13. Function-Success Response</w:t>
      </w:r>
    </w:p>
    <w:p>
      <w:pPr>
        <w:pStyle w:val="ListBullet"/>
      </w:pPr>
      <w:r>
        <w:t>Tipo: n8n-nodes-base.function</w:t>
      </w:r>
    </w:p>
    <w:p>
      <w:pPr>
        <w:pStyle w:val="ListBullet"/>
      </w:pPr>
      <w:r>
        <w:t>Último nodo (CRITICAL para responseMode: lastNode)</w:t>
      </w:r>
    </w:p>
    <w:p>
      <w:pPr>
        <w:pStyle w:val="ListBullet"/>
      </w:pPr>
      <w:r>
        <w:t>Retorna JSON con: success, message, id, estado, tiempoEstimado</w:t>
      </w:r>
    </w:p>
    <w:p>
      <w:r>
        <w:t>14. Function-Error Response</w:t>
      </w:r>
    </w:p>
    <w:p>
      <w:pPr>
        <w:pStyle w:val="ListBullet"/>
      </w:pPr>
      <w:r>
        <w:t>Tipo: n8n-nodes-base.function</w:t>
      </w:r>
    </w:p>
    <w:p>
      <w:pPr>
        <w:pStyle w:val="ListBullet"/>
      </w:pPr>
      <w:r>
        <w:t>Maneja errores de validación</w:t>
      </w:r>
    </w:p>
    <w:p>
      <w:pPr>
        <w:pStyle w:val="ListBullet"/>
      </w:pPr>
      <w:r>
        <w:t>Retorna: success: false, message, errors, code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5. ESTRUCTURA DE DATOS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5.1. Campos del Formulario (INPUT)</w:t>
      </w:r>
    </w:p>
    <w:p>
      <w:r>
        <w:t>Campo               Tipo        Requerido   Validación</w:t>
      </w:r>
    </w:p>
    <w:p>
      <w:r>
        <w:t>________________________________________________________________________________</w:t>
      </w:r>
    </w:p>
    <w:p>
      <w:r>
        <w:t>nombre              String      Sí          No vacío</w:t>
      </w:r>
    </w:p>
    <w:p>
      <w:r>
        <w:t>rut                 String      Sí          No vacío, formato RUT</w:t>
      </w:r>
    </w:p>
    <w:p>
      <w:r>
        <w:t>carrera             String      Sí          No vacío</w:t>
      </w:r>
    </w:p>
    <w:p>
      <w:r>
        <w:t>asignatura          String      Sí          No vacío</w:t>
      </w:r>
    </w:p>
    <w:p>
      <w:r>
        <w:t>institucionOrigen   String      Sí          No vacío</w:t>
      </w:r>
    </w:p>
    <w:p>
      <w:r>
        <w:t>email               Email       No          Formato email válido</w:t>
      </w:r>
    </w:p>
    <w:p>
      <w:r>
        <w:t>documentos          File        Sí          Extensión .pdf</w:t>
      </w:r>
    </w:p>
    <w:p>
      <w:pPr>
        <w:pStyle w:val="Heading2"/>
        <w:jc w:val="left"/>
      </w:pPr>
      <w:r>
        <w:t>5.2. Datos Almacenados en Google Sheets - Hoja "Solicitudes"</w:t>
      </w:r>
    </w:p>
    <w:p>
      <w:r>
        <w:t>Columna             Origen                  Ejemplo</w:t>
      </w:r>
    </w:p>
    <w:p>
      <w:r>
        <w:t>________________________________________________________________________________</w:t>
      </w:r>
    </w:p>
    <w:p>
      <w:r>
        <w:t>id                  Generado                SOL-203522851-1760915707490</w:t>
      </w:r>
    </w:p>
    <w:p>
      <w:r>
        <w:t>fecha               fechaSolicitud          2025-10-19T20:15:07.490Z</w:t>
      </w:r>
    </w:p>
    <w:p>
      <w:r>
        <w:t>estudiante          nombre                  Juan Pérez González</w:t>
      </w:r>
    </w:p>
    <w:p>
      <w:r>
        <w:t>rut                 rut                     20.352.285-1</w:t>
      </w:r>
    </w:p>
    <w:p>
      <w:r>
        <w:t>carrera             carrera                 Ingeniería Civil Informática</w:t>
      </w:r>
    </w:p>
    <w:p>
      <w:r>
        <w:t>asignatura          asignatura              Programación Web</w:t>
      </w:r>
    </w:p>
    <w:p>
      <w:r>
        <w:t>institucionOrigen   institucionOrigen       Universidad de Chile</w:t>
      </w:r>
    </w:p>
    <w:p>
      <w:r>
        <w:t>documentos          documentos              certificado_notas.pdf</w:t>
      </w:r>
    </w:p>
    <w:p>
      <w:r>
        <w:t>email               email                   estudiante@unab.cl</w:t>
      </w:r>
    </w:p>
    <w:p>
      <w:r>
        <w:t>estado              estado                  Recibida</w:t>
      </w:r>
    </w:p>
    <w:p>
      <w:r>
        <w:t>Total: 10 columnas limpias (SIN campos técnicos)</w:t>
      </w:r>
    </w:p>
    <w:p>
      <w:pPr>
        <w:pStyle w:val="Heading2"/>
        <w:jc w:val="left"/>
      </w:pPr>
      <w:r>
        <w:t>5.3. Datos Almacenados en Google Sheets - Hoja "Logs"</w:t>
      </w:r>
    </w:p>
    <w:p>
      <w:r>
        <w:t>Columna             Contenido</w:t>
      </w:r>
    </w:p>
    <w:p>
      <w:r>
        <w:t>________________________________________________________________________________</w:t>
      </w:r>
    </w:p>
    <w:p>
      <w:r>
        <w:t>timestamp           2025-10-19T20:15:07.490Z</w:t>
      </w:r>
    </w:p>
    <w:p>
      <w:r>
        <w:t>id                  SOL-203522851-1760915707490</w:t>
      </w:r>
    </w:p>
    <w:p>
      <w:r>
        <w:t>evento              "Solicitud Recibida"</w:t>
      </w:r>
    </w:p>
    <w:p>
      <w:r>
        <w:t>estudiante          Juan Pérez González</w:t>
      </w:r>
    </w:p>
    <w:p>
      <w:r>
        <w:t>estado              Recibida</w:t>
      </w:r>
    </w:p>
    <w:p>
      <w:r>
        <w:t>detalles            "HU-01: Recepción exitosa - Asignatura: ... - Institución: ..."</w:t>
      </w:r>
    </w:p>
    <w:p>
      <w:r>
        <w:t>Total: 6 columnas para auditoría</w:t>
      </w:r>
    </w:p>
    <w:p>
      <w:pPr>
        <w:pStyle w:val="Heading2"/>
        <w:jc w:val="left"/>
      </w:pPr>
      <w:r>
        <w:t>5.4. Respuesta JSON al Formulario (OUTPUT - Éxito)</w:t>
      </w:r>
    </w:p>
    <w:p>
      <w:r>
        <w:t>{</w:t>
      </w:r>
    </w:p>
    <w:p>
      <w:r>
        <w:t>"success": true,</w:t>
      </w:r>
    </w:p>
    <w:p>
      <w:r>
        <w:t>"message": "Solicitud recibida y procesada correctamente",</w:t>
      </w:r>
    </w:p>
    <w:p>
      <w:r>
        <w:t>"id": "SOL-203522851-1760915707490",</w:t>
      </w:r>
    </w:p>
    <w:p>
      <w:r>
        <w:t>"fechaSolicitud": "2025-10-19T20:15:07.490Z",</w:t>
      </w:r>
    </w:p>
    <w:p>
      <w:r>
        <w:t>"estado": "Recibida",</w:t>
      </w:r>
    </w:p>
    <w:p>
      <w:r>
        <w:t>"proximosPasos": "Recibirá notificación por email con el estado de su solicitud",</w:t>
      </w:r>
    </w:p>
    <w:p>
      <w:r>
        <w:t>"tiempoEstimado": "5-10 días hábiles",</w:t>
      </w:r>
    </w:p>
    <w:p>
      <w:r>
        <w:t>"code": 200</w:t>
      </w:r>
    </w:p>
    <w:p>
      <w:r>
        <w:t>}</w:t>
      </w:r>
    </w:p>
    <w:p>
      <w:pPr>
        <w:pStyle w:val="Heading2"/>
        <w:jc w:val="left"/>
      </w:pPr>
      <w:r>
        <w:t>5.5. Respuesta JSON al Formulario (OUTPUT - Error)</w:t>
      </w:r>
    </w:p>
    <w:p>
      <w:r>
        <w:t>{</w:t>
      </w:r>
    </w:p>
    <w:p>
      <w:r>
        <w:t>"success": false,</w:t>
      </w:r>
    </w:p>
    <w:p>
      <w:r>
        <w:t>"message": "Faltan campos obligatorios",</w:t>
      </w:r>
    </w:p>
    <w:p>
      <w:r>
        <w:t>"errors": ["Campo requerido: nombre", "Campo requerido: rut"],</w:t>
      </w:r>
    </w:p>
    <w:p>
      <w:r>
        <w:t>"code": 400</w:t>
      </w:r>
    </w:p>
    <w:p>
      <w:r>
        <w:t>}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6. PROBLEMAS ENCONTRADOS Y SOLUCIONES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6.1. Problema #1: Campos Técnicos Guardados en Google Sheets</w:t>
      </w:r>
    </w:p>
    <w:p>
      <w:r>
        <w:rPr>
          <w:b/>
          <w:i w:val="0"/>
          <w:sz w:val="24"/>
        </w:rPr>
        <w:t>SÍNTOMA:</w:t>
      </w:r>
    </w:p>
    <w:p>
      <w:r>
        <w:t>Google Sheets guardaba columnas no deseadas:</w:t>
      </w:r>
    </w:p>
    <w:p>
      <w:r>
        <w:t>- success (boolean)</w:t>
      </w:r>
    </w:p>
    <w:p>
      <w:r>
        <w:t>- pdfsOk (boolean)</w:t>
      </w:r>
    </w:p>
    <w:p>
      <w:r>
        <w:t>- badFiles (array)</w:t>
      </w:r>
    </w:p>
    <w:p>
      <w:r>
        <w:t>- validacionPDF (string)</w:t>
      </w:r>
    </w:p>
    <w:p>
      <w:r>
        <w:t>- documentosCompletos (boolean)</w:t>
      </w:r>
    </w:p>
    <w:p>
      <w:r>
        <w:rPr>
          <w:b/>
          <w:i w:val="0"/>
          <w:sz w:val="24"/>
        </w:rPr>
        <w:t>CAUSA:</w:t>
      </w:r>
    </w:p>
    <w:p>
      <w:r>
        <w:t>Los nodos de Google Sheets recibían el objeto completo de datos sin filtrar.</w:t>
      </w:r>
    </w:p>
    <w:p>
      <w:r>
        <w:rPr>
          <w:b/>
          <w:i w:val="0"/>
          <w:sz w:val="24"/>
        </w:rPr>
        <w:t>SOLUCIÓN:</w:t>
      </w:r>
    </w:p>
    <w:p>
      <w:r>
        <w:t>Creación de nodos intermedios de filtrado:</w:t>
      </w:r>
    </w:p>
    <w:p>
      <w:pPr>
        <w:pStyle w:val="ListBullet"/>
      </w:pPr>
      <w:r>
        <w:t>"Preparar Datos Solicitudes" → Filtra a 10 campos limpios</w:t>
      </w:r>
    </w:p>
    <w:p>
      <w:pPr>
        <w:pStyle w:val="ListBullet"/>
      </w:pPr>
      <w:r>
        <w:t>"Preparar Datos Log" → Filtra a 6 campos de auditoría</w:t>
      </w:r>
    </w:p>
    <w:p>
      <w:pPr>
        <w:pStyle w:val="ListBullet"/>
      </w:pPr>
      <w:r>
        <w:t>Usa Object destructuring para crear objetos nuevos con solo los campos necesarios</w:t>
      </w:r>
    </w:p>
    <w:p>
      <w:r>
        <w:rPr>
          <w:b/>
          <w:i w:val="0"/>
          <w:sz w:val="24"/>
        </w:rPr>
        <w:t>RESULTADO:</w:t>
      </w:r>
    </w:p>
    <w:p>
      <w:r>
        <w:t>✅ Google Sheets ahora solo contiene datos relevantes</w:t>
      </w:r>
    </w:p>
    <w:p>
      <w:r>
        <w:t>✅ Sin campos técnicos de validación</w:t>
      </w:r>
    </w:p>
    <w:p>
      <w:r>
        <w:t>✅ Estructura de datos limpia y profesional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6.2. Problema #2: Email con Campos Vacíos</w:t>
      </w:r>
    </w:p>
    <w:p>
      <w:r>
        <w:rPr>
          <w:b/>
          <w:i w:val="0"/>
          <w:sz w:val="24"/>
        </w:rPr>
        <w:t>SÍNTOMA:</w:t>
      </w:r>
    </w:p>
    <w:p>
      <w:r>
        <w:t>Email de confirmación mostraba:</w:t>
      </w:r>
    </w:p>
    <w:p>
      <w:pPr>
        <w:pStyle w:val="ListBullet"/>
      </w:pPr>
      <w:r>
        <w:rPr>
          <w:color w:val="008000"/>
        </w:rPr>
        <w:t>ID de Solicitud: SOL-203522851-1760915707490</w:t>
      </w:r>
    </w:p>
    <w:p>
      <w:pPr>
        <w:pStyle w:val="ListBullet"/>
      </w:pPr>
      <w:r>
        <w:rPr>
          <w:color w:val="FF0000"/>
        </w:rPr>
        <w:t>Fecha de Recepción: (vacío)</w:t>
      </w:r>
    </w:p>
    <w:p>
      <w:pPr>
        <w:pStyle w:val="ListBullet"/>
      </w:pPr>
      <w:r>
        <w:rPr>
          <w:color w:val="FF0000"/>
        </w:rPr>
        <w:t>Asignatura: (vacío)</w:t>
      </w:r>
    </w:p>
    <w:p>
      <w:pPr>
        <w:pStyle w:val="ListBullet"/>
      </w:pPr>
      <w:r>
        <w:rPr>
          <w:color w:val="FF0000"/>
        </w:rPr>
        <w:t>Institución de Origen: (vacío)</w:t>
      </w:r>
    </w:p>
    <w:p>
      <w:pPr>
        <w:pStyle w:val="ListBullet"/>
      </w:pPr>
      <w:r>
        <w:rPr>
          <w:color w:val="008000"/>
        </w:rPr>
        <w:t>Estado: Recibida</w:t>
      </w:r>
    </w:p>
    <w:p>
      <w:r>
        <w:rPr>
          <w:b/>
          <w:i w:val="0"/>
          <w:sz w:val="24"/>
        </w:rPr>
        <w:t>CAUSA:</w:t>
      </w:r>
    </w:p>
    <w:p>
      <w:r>
        <w:t>Email-Confirmación estaba conectado DESPUÉS de DB-Registro, recibiendo datos</w:t>
      </w:r>
    </w:p>
    <w:p>
      <w:r>
        <w:t>filtrados que solo contenían 10 campos (sin nombre, fechaSolicitud completo, etc.)</w:t>
      </w:r>
    </w:p>
    <w:p>
      <w:r>
        <w:rPr>
          <w:b/>
          <w:i w:val="0"/>
          <w:sz w:val="24"/>
        </w:rPr>
        <w:t>SOLUCIÓN:</w:t>
      </w:r>
    </w:p>
    <w:p>
      <w:r>
        <w:t>Reconexión del flujo:</w:t>
      </w:r>
    </w:p>
    <w:p>
      <w:pPr>
        <w:pStyle w:val="ListBullet"/>
      </w:pPr>
      <w:r>
        <w:t>Email-Confirmación ahora recibe datos DIRECTAMENTE desde "IF - PDF Válido"</w:t>
      </w:r>
    </w:p>
    <w:p>
      <w:pPr>
        <w:pStyle w:val="ListBullet"/>
      </w:pPr>
      <w:r>
        <w:t>Recibe el objeto completo con todos los campos originales</w:t>
      </w:r>
    </w:p>
    <w:p>
      <w:pPr>
        <w:pStyle w:val="ListBullet"/>
      </w:pPr>
      <w:r>
        <w:t>Las plantillas {{$json.nombre}}, {{$json.fechaSolicitud}} ahora tienen datos</w:t>
      </w:r>
    </w:p>
    <w:p>
      <w:r>
        <w:rPr>
          <w:b/>
          <w:i w:val="0"/>
          <w:sz w:val="24"/>
        </w:rPr>
        <w:t>RESULTADO:</w:t>
      </w:r>
    </w:p>
    <w:p>
      <w:r>
        <w:t>✅ Email muestra todos los campos correctamente</w:t>
      </w:r>
    </w:p>
    <w:p>
      <w:r>
        <w:t>✅ Estudiante recibe información completa</w:t>
      </w:r>
    </w:p>
    <w:p>
      <w:r>
        <w:t>✅ Experiencia de usuario mejorada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6.3. Problema #3: Formulario HTML Muestra "undefined"</w:t>
      </w:r>
    </w:p>
    <w:p>
      <w:r>
        <w:rPr>
          <w:b/>
          <w:i w:val="0"/>
          <w:sz w:val="24"/>
        </w:rPr>
        <w:t>SÍNTOMA:</w:t>
      </w:r>
    </w:p>
    <w:p>
      <w:r>
        <w:t>Después de enviar solicitud, formulario mostraba:</w:t>
      </w:r>
    </w:p>
    <w:p>
      <w:pPr>
        <w:pStyle w:val="ListBullet"/>
      </w:pPr>
      <w:r>
        <w:rPr>
          <w:color w:val="FF0000"/>
        </w:rPr>
        <w:t>undefined</w:t>
      </w:r>
    </w:p>
    <w:p>
      <w:pPr>
        <w:pStyle w:val="ListBullet"/>
      </w:pPr>
      <w:r>
        <w:rPr>
          <w:color w:val="FF0000"/>
        </w:rPr>
        <w:t>Errores: Error desconocido</w:t>
      </w:r>
    </w:p>
    <w:p>
      <w:r>
        <w:t>Pero simultáneamente:</w:t>
      </w:r>
    </w:p>
    <w:p>
      <w:pPr>
        <w:pStyle w:val="ListBullet"/>
      </w:pPr>
      <w:r>
        <w:rPr>
          <w:color w:val="008000"/>
        </w:rPr>
        <w:t>Datos se guardaban correctamente en Google Sheets</w:t>
      </w:r>
    </w:p>
    <w:p>
      <w:pPr>
        <w:pStyle w:val="ListBullet"/>
      </w:pPr>
      <w:r>
        <w:rPr>
          <w:color w:val="008000"/>
        </w:rPr>
        <w:t>Email se enviaba completo</w:t>
      </w:r>
    </w:p>
    <w:p>
      <w:r>
        <w:rPr>
          <w:b/>
          <w:i w:val="0"/>
          <w:sz w:val="24"/>
        </w:rPr>
        <w:t>CAUSA RAÍZ:</w:t>
      </w:r>
    </w:p>
    <w:p>
      <w:r>
        <w:t>Con responseMode: "lastNode", cuando múltiples nodos ejecutan EN PARALELO,</w:t>
      </w:r>
    </w:p>
    <w:p>
      <w:r>
        <w:t>n8n puede retornar la respuesta del nodo que termine PRIMERO, no necesariamente</w:t>
      </w:r>
    </w:p>
    <w:p>
      <w:r>
        <w:t>del último nodo definido.</w:t>
      </w:r>
    </w:p>
    <w:p>
      <w:r>
        <w:t>El flujo tenía 4 nodos ejecutando en paralelo desde "IF - PDF Válido":</w:t>
      </w:r>
    </w:p>
    <w:p>
      <w:r>
        <w:t>1. Preparar Datos Solicitudes → DB-Registro</w:t>
      </w:r>
    </w:p>
    <w:p>
      <w:r>
        <w:t>2. Preparar Datos Log → DB-Log</w:t>
      </w:r>
    </w:p>
    <w:p>
      <w:r>
        <w:t>3. Email-Confirmación</w:t>
      </w:r>
    </w:p>
    <w:p>
      <w:r>
        <w:t>4. Function-Success Response</w:t>
      </w:r>
    </w:p>
    <w:p>
      <w:r>
        <w:t>El webhook podía recibir la respuesta de DB-Registro (que no tiene los campos</w:t>
      </w:r>
    </w:p>
    <w:p>
      <w:r>
        <w:t>necesarios para el formulario) en lugar de Function-Success Response.</w:t>
      </w:r>
    </w:p>
    <w:p>
      <w:r>
        <w:rPr>
          <w:b/>
          <w:i w:val="0"/>
          <w:sz w:val="24"/>
        </w:rPr>
        <w:t>SOLUCIÓN:</w:t>
      </w:r>
    </w:p>
    <w:p>
      <w:r>
        <w:t>Implementación de nodo sincronizador:</w:t>
      </w:r>
    </w:p>
    <w:p>
      <w:pPr>
        <w:pStyle w:val="ListBullet"/>
      </w:pPr>
      <w:r>
        <w:t>Creación del nodo "Sincronizar - Preservar Datos" (tipo: Code)</w:t>
      </w:r>
    </w:p>
    <w:p>
      <w:pPr>
        <w:pStyle w:val="ListBullet"/>
      </w:pPr>
      <w:r>
        <w:t>TODOS los nodos paralelos ahora conectan a este nodo sincronizador</w:t>
      </w:r>
    </w:p>
    <w:p>
      <w:pPr>
        <w:pStyle w:val="ListBullet"/>
      </w:pPr>
      <w:r>
        <w:t>El nodo busca entre todos los inputs el que tiene datos completos:</w:t>
      </w:r>
    </w:p>
    <w:p>
      <w:r>
        <w:t>```javascript</w:t>
      </w:r>
    </w:p>
    <w:p>
      <w:r>
        <w:t>for (const item of $input.all()) {</w:t>
      </w:r>
    </w:p>
    <w:p>
      <w:pPr>
        <w:pStyle w:val="NoSpacing"/>
      </w:pPr>
      <w:r>
        <w:rPr>
          <w:rFonts w:ascii="Courier New" w:hAnsi="Courier New"/>
          <w:sz w:val="18"/>
        </w:rPr>
        <w:t>if (item.json.id &amp;&amp; item.json.fechaSolicitud &amp;&amp; item.json.nombre) {</w:t>
      </w:r>
    </w:p>
    <w:p>
      <w:pPr>
        <w:pStyle w:val="NoSpacing"/>
      </w:pPr>
      <w:r>
        <w:rPr>
          <w:rFonts w:ascii="Courier New" w:hAnsi="Courier New"/>
          <w:sz w:val="18"/>
        </w:rPr>
        <w:t>return item; // Retorna datos originales completos</w:t>
      </w:r>
    </w:p>
    <w:p>
      <w:pPr>
        <w:pStyle w:val="NoSpacing"/>
      </w:pPr>
      <w:r>
        <w:rPr>
          <w:rFonts w:ascii="Courier New" w:hAnsi="Courier New"/>
          <w:sz w:val="18"/>
        </w:rPr>
        <w:t>}</w:t>
      </w:r>
    </w:p>
    <w:p>
      <w:r>
        <w:t>}</w:t>
      </w:r>
    </w:p>
    <w:p>
      <w:r>
        <w:t>```</w:t>
      </w:r>
    </w:p>
    <w:p>
      <w:pPr>
        <w:pStyle w:val="ListBullet"/>
      </w:pPr>
      <w:r>
        <w:t>Function-Success Response recibe datos del sincronizador</w:t>
      </w:r>
    </w:p>
    <w:p>
      <w:pPr>
        <w:pStyle w:val="ListBullet"/>
      </w:pPr>
      <w:r>
        <w:t>Garantiza que Function-Success Response sea el ÚLTIMO nodo ejecutado</w:t>
      </w:r>
    </w:p>
    <w:p>
      <w:r>
        <w:rPr>
          <w:b/>
          <w:i w:val="0"/>
          <w:sz w:val="24"/>
        </w:rPr>
        <w:t>FLUJO CORREGIDO:</w:t>
      </w:r>
    </w:p>
    <w:p>
      <w:pPr>
        <w:pStyle w:val="NoSpacing"/>
      </w:pPr>
      <w:r>
        <w:rPr>
          <w:rFonts w:ascii="Courier New" w:hAnsi="Courier New"/>
          <w:sz w:val="18"/>
        </w:rPr>
        <w:t>IF - PDF Válido (TRUE)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Sincronizar - Preservar Datos</w:t>
      </w:r>
    </w:p>
    <w:p>
      <w:pPr>
        <w:pStyle w:val="NoSpacing"/>
      </w:pPr>
      <w:r>
        <w:rPr>
          <w:rFonts w:ascii="Courier New" w:hAnsi="Courier New"/>
          <w:sz w:val="18"/>
        </w:rPr>
        <w:t>↓</w:t>
      </w:r>
    </w:p>
    <w:p>
      <w:pPr>
        <w:pStyle w:val="NoSpacing"/>
      </w:pPr>
      <w:r>
        <w:rPr>
          <w:rFonts w:ascii="Courier New" w:hAnsi="Courier New"/>
          <w:sz w:val="18"/>
        </w:rPr>
        <w:t>Function-Success Response</w:t>
      </w:r>
    </w:p>
    <w:p>
      <w:pPr>
        <w:pStyle w:val="NoSpacing"/>
      </w:pPr>
      <w:r>
        <w:rPr>
          <w:rFonts w:ascii="Courier New" w:hAnsi="Courier New"/>
          <w:sz w:val="18"/>
        </w:rPr>
        <w:t>(ÚLTIMO NODO)</w:t>
      </w:r>
    </w:p>
    <w:p>
      <w:r>
        <w:rPr>
          <w:b/>
          <w:i w:val="0"/>
          <w:sz w:val="24"/>
        </w:rPr>
        <w:t>RESULTADO:</w:t>
      </w:r>
    </w:p>
    <w:p>
      <w:r>
        <w:t>✅ Formulario HTML recibe respuesta correcta siempre</w:t>
      </w:r>
    </w:p>
    <w:p>
      <w:r>
        <w:t>✅ Muestra ID de solicitud</w:t>
      </w:r>
    </w:p>
    <w:p>
      <w:r>
        <w:t>✅ Muestra mensaje de éxito</w:t>
      </w:r>
    </w:p>
    <w:p>
      <w:r>
        <w:t>✅ Muestra tiempo estimado</w:t>
      </w:r>
    </w:p>
    <w:p>
      <w:r>
        <w:t>✅ Experiencia de usuario completamente funcional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7. INSTRUCCIONES DE INSTALACIÓN Y CONFIGURACIÓN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7.1. Requisitos Previos</w:t>
      </w:r>
    </w:p>
    <w:p>
      <w:r>
        <w:t>Software Necesario:</w:t>
      </w:r>
    </w:p>
    <w:p>
      <w:pPr>
        <w:pStyle w:val="ListBullet"/>
      </w:pPr>
      <w:r>
        <w:t>Docker y Docker Compose instalados</w:t>
      </w:r>
    </w:p>
    <w:p>
      <w:pPr>
        <w:pStyle w:val="ListBullet"/>
      </w:pPr>
      <w:r>
        <w:t>Python 3.x (para servidor HTTP del formulario)</w:t>
      </w:r>
    </w:p>
    <w:p>
      <w:pPr>
        <w:pStyle w:val="ListBullet"/>
      </w:pPr>
      <w:r>
        <w:t>Git (para clonar el repositorio)</w:t>
      </w:r>
    </w:p>
    <w:p>
      <w:pPr>
        <w:pStyle w:val="ListBullet"/>
      </w:pPr>
      <w:r>
        <w:t>Navegador web moderno (Chrome, Firefox, Edge)</w:t>
      </w:r>
    </w:p>
    <w:p>
      <w:r>
        <w:t>Accesos Necesarios:</w:t>
      </w:r>
    </w:p>
    <w:p>
      <w:pPr>
        <w:pStyle w:val="ListBullet"/>
      </w:pPr>
      <w:r>
        <w:t>Cuenta de Google con acceso a Google Sheets</w:t>
      </w:r>
    </w:p>
    <w:p>
      <w:pPr>
        <w:pStyle w:val="ListBullet"/>
      </w:pPr>
      <w:r>
        <w:t>Credenciales OAuth2 de Google (ya configuradas)</w:t>
      </w:r>
    </w:p>
    <w:p>
      <w:pPr>
        <w:pStyle w:val="Heading2"/>
        <w:jc w:val="left"/>
      </w:pPr>
      <w:r>
        <w:t>7.2. Instalación del Sistema</w:t>
      </w:r>
    </w:p>
    <w:p>
      <w:r>
        <w:t>PASO 1: Clonar el Repositorio</w:t>
      </w:r>
    </w:p>
    <w:p>
      <w:r>
        <w:t>________________________________________________________________________________</w:t>
      </w:r>
    </w:p>
    <w:p>
      <w:r>
        <w:t>cd /workspace</w:t>
      </w:r>
    </w:p>
    <w:p>
      <w:r>
        <w:t>git clone https://github.com/maudevdigital/Proyecto-n8n.git</w:t>
      </w:r>
    </w:p>
    <w:p>
      <w:r>
        <w:t>cd Proyecto-n8n</w:t>
      </w:r>
    </w:p>
    <w:p>
      <w:r>
        <w:t>PASO 2: Ejecutar Script de Configuración</w:t>
      </w:r>
    </w:p>
    <w:p>
      <w:r>
        <w:t>________________________________________________________________________________</w:t>
      </w:r>
    </w:p>
    <w:p>
      <w:r>
        <w:t>chmod +x setup-dev.sh</w:t>
      </w:r>
    </w:p>
    <w:p>
      <w:r>
        <w:t>./setup-dev.sh</w:t>
      </w:r>
    </w:p>
    <w:p>
      <w:r>
        <w:t>Este script:</w:t>
      </w:r>
    </w:p>
    <w:p>
      <w:pPr>
        <w:pStyle w:val="ListBullet"/>
      </w:pPr>
      <w:r>
        <w:t>Verifica Docker y Docker Compose</w:t>
      </w:r>
    </w:p>
    <w:p>
      <w:pPr>
        <w:pStyle w:val="ListBullet"/>
      </w:pPr>
      <w:r>
        <w:t>Crea estructura de directorios</w:t>
      </w:r>
    </w:p>
    <w:p>
      <w:pPr>
        <w:pStyle w:val="ListBullet"/>
      </w:pPr>
      <w:r>
        <w:t>Configura permisos</w:t>
      </w:r>
    </w:p>
    <w:p>
      <w:pPr>
        <w:pStyle w:val="ListBullet"/>
      </w:pPr>
      <w:r>
        <w:t>Crea archivo .env si no existe</w:t>
      </w:r>
    </w:p>
    <w:p>
      <w:r>
        <w:t>PASO 3: Iniciar n8n con Docker Compose</w:t>
      </w:r>
    </w:p>
    <w:p>
      <w:r>
        <w:t>________________________________________________________________________________</w:t>
      </w:r>
    </w:p>
    <w:p>
      <w:r>
        <w:t>docker-compose up -d</w:t>
      </w:r>
    </w:p>
    <w:p>
      <w:r>
        <w:t>Esto iniciará:</w:t>
      </w:r>
    </w:p>
    <w:p>
      <w:pPr>
        <w:pStyle w:val="ListBullet"/>
      </w:pPr>
      <w:r>
        <w:t>Contenedor n8n en puerto 5678</w:t>
      </w:r>
    </w:p>
    <w:p>
      <w:pPr>
        <w:pStyle w:val="ListBullet"/>
      </w:pPr>
      <w:r>
        <w:t>Base de datos SQLite</w:t>
      </w:r>
    </w:p>
    <w:p>
      <w:pPr>
        <w:pStyle w:val="ListBullet"/>
      </w:pPr>
      <w:r>
        <w:t>Volúmenes para persistencia de datos</w:t>
      </w:r>
    </w:p>
    <w:p>
      <w:r>
        <w:t>PASO 4: Verificar que n8n Está Corriendo</w:t>
      </w:r>
    </w:p>
    <w:p>
      <w:r>
        <w:t>________________________________________________________________________________</w:t>
      </w:r>
    </w:p>
    <w:p>
      <w:r>
        <w:t>docker ps</w:t>
      </w:r>
    </w:p>
    <w:p>
      <w:r>
        <w:t>Deberías ver:</w:t>
      </w:r>
    </w:p>
    <w:p>
      <w:r>
        <w:rPr>
          <w:b/>
          <w:i w:val="0"/>
          <w:sz w:val="24"/>
        </w:rPr>
        <w:t>CONTAINER ID   IMAGE           PORTS                    NAMES</w:t>
      </w:r>
    </w:p>
    <w:p>
      <w:r>
        <w:t>xxxxxxxxxxxx   n8nio/n8n      0.0.0.0:5678-&gt;5678/tcp   proyecto-n8n-n8n-1</w:t>
      </w:r>
    </w:p>
    <w:p>
      <w:r>
        <w:t>PASO 5: Acceder a n8n</w:t>
      </w:r>
    </w:p>
    <w:p>
      <w:r>
        <w:t>________________________________________________________________________________</w:t>
      </w:r>
    </w:p>
    <w:p>
      <w:r>
        <w:t>Abre navegador: http://localhost:5678</w:t>
      </w:r>
    </w:p>
    <w:p>
      <w:r>
        <w:t>Primera vez:</w:t>
      </w:r>
    </w:p>
    <w:p>
      <w:pPr>
        <w:pStyle w:val="ListBullet"/>
      </w:pPr>
      <w:r>
        <w:t>Crea una cuenta (credenciales se guardan localmente)</w:t>
      </w:r>
    </w:p>
    <w:p>
      <w:pPr>
        <w:pStyle w:val="ListBullet"/>
      </w:pPr>
      <w:r>
        <w:t>Define email y contraseña</w:t>
      </w:r>
    </w:p>
    <w:p>
      <w:r>
        <w:t>PASO 6: Importar el Workflow</w:t>
      </w:r>
    </w:p>
    <w:p>
      <w:r>
        <w:t>________________________________________________________________________________</w:t>
      </w:r>
    </w:p>
    <w:p>
      <w:r>
        <w:t>1. En n8n, click en menú (☰) superior izquierdo</w:t>
      </w:r>
    </w:p>
    <w:p>
      <w:r>
        <w:t>2. Selecciona "Import from File"</w:t>
      </w:r>
    </w:p>
    <w:p>
      <w:r>
        <w:t>3. Navega a: developers/lucas/hu001/workflows/HU-001.json</w:t>
      </w:r>
    </w:p>
    <w:p>
      <w:r>
        <w:t>4. Click "Import"</w:t>
      </w:r>
    </w:p>
    <w:p>
      <w:r>
        <w:t>5. El workflow se cargará con todos los nodos configurados</w:t>
      </w:r>
    </w:p>
    <w:p>
      <w:r>
        <w:t>PASO 7: Verificar Credenciales</w:t>
      </w:r>
    </w:p>
    <w:p>
      <w:r>
        <w:t>________________________________________________________________________________</w:t>
      </w:r>
    </w:p>
    <w:p>
      <w:r>
        <w:t>Google Sheets:</w:t>
      </w:r>
    </w:p>
    <w:p>
      <w:pPr>
        <w:pStyle w:val="ListBullet"/>
      </w:pPr>
      <w:r>
        <w:t>Credential ID: ZM6AB0udQM5h68On</w:t>
      </w:r>
    </w:p>
    <w:p>
      <w:pPr>
        <w:pStyle w:val="ListBullet"/>
      </w:pPr>
      <w:r>
        <w:t>Debe estar ya configurado en n8n</w:t>
      </w:r>
    </w:p>
    <w:p>
      <w:pPr>
        <w:pStyle w:val="ListBullet"/>
      </w:pPr>
      <w:r>
        <w:t>Si no existe, crear OAuth2 credentials para Google Sheets</w:t>
      </w:r>
    </w:p>
    <w:p>
      <w:r>
        <w:t>SMTP (Ethereal):</w:t>
      </w:r>
    </w:p>
    <w:p>
      <w:pPr>
        <w:pStyle w:val="ListBullet"/>
      </w:pPr>
      <w:r>
        <w:t>Credential ID: 5PwfuVROJgdj9gpi</w:t>
      </w:r>
    </w:p>
    <w:p>
      <w:pPr>
        <w:pStyle w:val="ListBullet"/>
      </w:pPr>
      <w:r>
        <w:t>Host: smtp.ethereal.email</w:t>
      </w:r>
    </w:p>
    <w:p>
      <w:pPr>
        <w:pStyle w:val="ListBullet"/>
      </w:pPr>
      <w:r>
        <w:t>Port: 587</w:t>
      </w:r>
    </w:p>
    <w:p>
      <w:pPr>
        <w:pStyle w:val="ListBullet"/>
      </w:pPr>
      <w:r>
        <w:t>User: agskacbo6tt32dnt@ethereal.email</w:t>
      </w:r>
    </w:p>
    <w:p>
      <w:pPr>
        <w:pStyle w:val="ListBullet"/>
      </w:pPr>
      <w:r>
        <w:t>Password: N39wXTZgfS7eST7Dq1</w:t>
      </w:r>
    </w:p>
    <w:p>
      <w:pPr>
        <w:pStyle w:val="ListBullet"/>
      </w:pPr>
      <w:r>
        <w:t>Secure: STARTTLS</w:t>
      </w:r>
    </w:p>
    <w:p>
      <w:r>
        <w:t>PASO 8: Activar el Workflow</w:t>
      </w:r>
    </w:p>
    <w:p>
      <w:r>
        <w:t>________________________________________________________________________________</w:t>
      </w:r>
    </w:p>
    <w:p>
      <w:r>
        <w:t>1. En el editor del workflow HU-001</w:t>
      </w:r>
    </w:p>
    <w:p>
      <w:r>
        <w:t>2. Click en el toggle "Active" en la esquina superior derecha</w:t>
      </w:r>
    </w:p>
    <w:p>
      <w:r>
        <w:t>3. Debe cambiar a verde</w:t>
      </w:r>
    </w:p>
    <w:p>
      <w:r>
        <w:t>4. El webhook ahora está disponible en:</w:t>
      </w:r>
    </w:p>
    <w:p>
      <w:pPr>
        <w:pStyle w:val="NoSpacing"/>
      </w:pPr>
      <w:r>
        <w:rPr>
          <w:rFonts w:ascii="Courier New" w:hAnsi="Courier New"/>
          <w:sz w:val="18"/>
        </w:rPr>
        <w:t>http://localhost:5678/webhook/solicitud-convalidacion</w:t>
      </w:r>
    </w:p>
    <w:p>
      <w:r>
        <w:t>PASO 9: Iniciar Servidor del Formulario HTML</w:t>
      </w:r>
    </w:p>
    <w:p>
      <w:r>
        <w:t>________________________________________________________________________________</w:t>
      </w:r>
    </w:p>
    <w:p>
      <w:r>
        <w:t>cd developers/lucas/hu001</w:t>
      </w:r>
    </w:p>
    <w:p>
      <w:r>
        <w:t>python3 -m http.server 8080</w:t>
      </w:r>
    </w:p>
    <w:p>
      <w:r>
        <w:t>O alternativamente:</w:t>
      </w:r>
    </w:p>
    <w:p>
      <w:r>
        <w:t>python -m http.server 8080</w:t>
      </w:r>
    </w:p>
    <w:p>
      <w:r>
        <w:t>PASO 10: Abrir Formulario en Navegador</w:t>
      </w:r>
    </w:p>
    <w:p>
      <w:r>
        <w:t>________________________________________________________________________________</w:t>
      </w:r>
    </w:p>
    <w:p>
      <w:r>
        <w:t>Abre navegador: http://localhost:8080/formulario-convalidacion-unab.html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8. INSTRUCCIONES DE USO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8.1. Para Estudiantes (Uso del Formulario)</w:t>
      </w:r>
    </w:p>
    <w:p>
      <w:r>
        <w:t>PASO 1: Acceder al Formulario</w:t>
      </w:r>
    </w:p>
    <w:p>
      <w:r>
        <w:t>________________________________________________________________________________</w:t>
      </w:r>
    </w:p>
    <w:p>
      <w:pPr>
        <w:pStyle w:val="ListBullet"/>
      </w:pPr>
      <w:r>
        <w:t>Navegar a: http://localhost:8080/formulario-convalidacion-unab.html</w:t>
      </w:r>
    </w:p>
    <w:p>
      <w:r>
        <w:t>PASO 2: Completar Campos Obligatorios</w:t>
      </w:r>
    </w:p>
    <w:p>
      <w:r>
        <w:t>________________________________________________________________________________</w:t>
      </w:r>
    </w:p>
    <w:p>
      <w:pPr>
        <w:pStyle w:val="ListBullet"/>
      </w:pPr>
      <w:r>
        <w:t>Nombre Completo: Tu nombre completo</w:t>
      </w:r>
    </w:p>
    <w:p>
      <w:pPr>
        <w:pStyle w:val="ListBullet"/>
      </w:pPr>
      <w:r>
        <w:t>RUT / ID: Tu RUT chileno con formato XX.XXX.XXX-X</w:t>
      </w:r>
    </w:p>
    <w:p>
      <w:pPr>
        <w:pStyle w:val="ListBullet"/>
      </w:pPr>
      <w:r>
        <w:t>Carrera: Nombre de tu carrera en UNAB</w:t>
      </w:r>
    </w:p>
    <w:p>
      <w:pPr>
        <w:pStyle w:val="ListBullet"/>
      </w:pPr>
      <w:r>
        <w:t>Asignatura a Convalidar: Nombre de la asignatura</w:t>
      </w:r>
    </w:p>
    <w:p>
      <w:pPr>
        <w:pStyle w:val="ListBullet"/>
      </w:pPr>
      <w:r>
        <w:t>Institución de Origen: Universidad donde cursaste la asignatura</w:t>
      </w:r>
    </w:p>
    <w:p>
      <w:pPr>
        <w:pStyle w:val="ListBullet"/>
      </w:pPr>
      <w:r>
        <w:t>Email (opcional): Tu email para recibir confirmación</w:t>
      </w:r>
    </w:p>
    <w:p>
      <w:r>
        <w:t>PASO 3: Adjuntar Documento PDF</w:t>
      </w:r>
    </w:p>
    <w:p>
      <w:r>
        <w:t>________________________________________________________________________________</w:t>
      </w:r>
    </w:p>
    <w:p>
      <w:pPr>
        <w:pStyle w:val="ListBullet"/>
      </w:pPr>
      <w:r>
        <w:t>Click en "Seleccionar archivo PDF"</w:t>
      </w:r>
    </w:p>
    <w:p>
      <w:pPr>
        <w:pStyle w:val="ListBullet"/>
      </w:pPr>
      <w:r>
        <w:t>Elegir certificado de notas o programa de asignatura</w:t>
      </w:r>
    </w:p>
    <w:p>
      <w:pPr>
        <w:pStyle w:val="ListBullet"/>
      </w:pPr>
      <w:r>
        <w:t>IMPORTANTE: Solo se aceptan archivos .pdf</w:t>
      </w:r>
    </w:p>
    <w:p>
      <w:pPr>
        <w:pStyle w:val="ListBullet"/>
      </w:pPr>
      <w:r>
        <w:t>El sistema validará el formato automáticamente</w:t>
      </w:r>
    </w:p>
    <w:p>
      <w:r>
        <w:t>PASO 4: Enviar Solicitud</w:t>
      </w:r>
    </w:p>
    <w:p>
      <w:r>
        <w:t>________________________________________________________________________________</w:t>
      </w:r>
    </w:p>
    <w:p>
      <w:pPr>
        <w:pStyle w:val="ListBullet"/>
      </w:pPr>
      <w:r>
        <w:t>Click en botón "Enviar Solicitud"</w:t>
      </w:r>
    </w:p>
    <w:p>
      <w:pPr>
        <w:pStyle w:val="ListBullet"/>
      </w:pPr>
      <w:r>
        <w:t>Esperar mensaje de confirmación (aparece en 2-3 segundos)</w:t>
      </w:r>
    </w:p>
    <w:p>
      <w:r>
        <w:t>PASO 5: Recibir Confirmación</w:t>
      </w:r>
    </w:p>
    <w:p>
      <w:r>
        <w:t>________________________________________________________________________________</w:t>
      </w:r>
    </w:p>
    <w:p>
      <w:pPr>
        <w:pStyle w:val="ListBullet"/>
      </w:pPr>
      <w:r>
        <w:t>El formulario mostrará:</w:t>
      </w:r>
    </w:p>
    <w:p>
      <w:pPr>
        <w:pStyle w:val="ListBullet"/>
      </w:pPr>
      <w:r>
        <w:rPr>
          <w:color w:val="008000"/>
        </w:rPr>
        <w:t>Mensaje de éxito</w:t>
      </w:r>
    </w:p>
    <w:p>
      <w:pPr>
        <w:pStyle w:val="ListBullet"/>
      </w:pPr>
      <w:r>
        <w:rPr>
          <w:color w:val="008000"/>
        </w:rPr>
        <w:t>ID de tu solicitud (SOL-XXXXXXX-XXXXXXXXXX)</w:t>
      </w:r>
    </w:p>
    <w:p>
      <w:pPr>
        <w:pStyle w:val="ListBullet"/>
      </w:pPr>
      <w:r>
        <w:rPr>
          <w:color w:val="008000"/>
        </w:rPr>
        <w:t>Tiempo estimado de respuesta (5-10 días hábiles)</w:t>
      </w:r>
    </w:p>
    <w:p>
      <w:pPr>
        <w:pStyle w:val="ListBullet"/>
      </w:pPr>
      <w:r>
        <w:t>Recibirás email de confirmación en tu bandeja con:</w:t>
      </w:r>
    </w:p>
    <w:p>
      <w:pPr>
        <w:pStyle w:val="ListBullet"/>
      </w:pPr>
      <w:r>
        <w:rPr>
          <w:color w:val="008000"/>
        </w:rPr>
        <w:t>ID de solicitud</w:t>
      </w:r>
    </w:p>
    <w:p>
      <w:pPr>
        <w:pStyle w:val="ListBullet"/>
      </w:pPr>
      <w:r>
        <w:rPr>
          <w:color w:val="008000"/>
        </w:rPr>
        <w:t>Fecha de recepción</w:t>
      </w:r>
    </w:p>
    <w:p>
      <w:pPr>
        <w:pStyle w:val="ListBullet"/>
      </w:pPr>
      <w:r>
        <w:rPr>
          <w:color w:val="008000"/>
        </w:rPr>
        <w:t>Datos de tu solicitud</w:t>
      </w:r>
    </w:p>
    <w:p>
      <w:pPr>
        <w:pStyle w:val="ListBullet"/>
      </w:pPr>
      <w:r>
        <w:rPr>
          <w:color w:val="008000"/>
        </w:rPr>
        <w:t>Próximos pasos</w:t>
      </w:r>
    </w:p>
    <w:p>
      <w:r>
        <w:t>PASO 6: Guardar ID de Solicitud</w:t>
      </w:r>
    </w:p>
    <w:p>
      <w:r>
        <w:t>________________________________________________________________________________</w:t>
      </w:r>
    </w:p>
    <w:p>
      <w:pPr>
        <w:pStyle w:val="ListBullet"/>
      </w:pPr>
      <w:r>
        <w:t>IMPORTANTE: Guarda tu ID de solicitud</w:t>
      </w:r>
    </w:p>
    <w:p>
      <w:pPr>
        <w:pStyle w:val="ListBullet"/>
      </w:pPr>
      <w:r>
        <w:t>Lo necesitarás para consultas futuras</w:t>
      </w:r>
    </w:p>
    <w:p>
      <w:pPr>
        <w:pStyle w:val="ListBullet"/>
      </w:pPr>
      <w:r>
        <w:t>Formato: SOL-{RUT-SIN-DÍGITOS}-{TIMESTAMP}</w:t>
      </w:r>
    </w:p>
    <w:p>
      <w:pPr>
        <w:pStyle w:val="Heading2"/>
        <w:jc w:val="left"/>
      </w:pPr>
      <w:r>
        <w:t>8.2. Para Administradores (Gestión de Solicitudes)</w:t>
      </w:r>
    </w:p>
    <w:p>
      <w:r>
        <w:t>Ver Solicitudes Recibidas:</w:t>
      </w:r>
    </w:p>
    <w:p>
      <w:r>
        <w:t>________________________________________________________________________________</w:t>
      </w:r>
    </w:p>
    <w:p>
      <w:r>
        <w:t>1. Acceder a Google Sheets:</w:t>
      </w:r>
    </w:p>
    <w:p>
      <w:pPr>
        <w:pStyle w:val="NoSpacing"/>
      </w:pPr>
      <w:r>
        <w:rPr>
          <w:rFonts w:ascii="Courier New" w:hAnsi="Courier New"/>
          <w:sz w:val="18"/>
        </w:rPr>
        <w:t>https://docs.google.com/spreadsheets/d/1FWnWVXKy8mKIbO2JloHav9y7rYJYpVIqM1qcVhtg0yY</w:t>
      </w:r>
    </w:p>
    <w:p>
      <w:r>
        <w:t>2. Hoja "Solicitudes":</w:t>
      </w:r>
    </w:p>
    <w:p>
      <w:pPr>
        <w:pStyle w:val="ListBullet"/>
      </w:pPr>
      <w:r>
        <w:t>Contiene todas las solicitudes recibidas</w:t>
      </w:r>
    </w:p>
    <w:p>
      <w:pPr>
        <w:pStyle w:val="ListBullet"/>
      </w:pPr>
      <w:r>
        <w:t>10 columnas con datos limpios</w:t>
      </w:r>
    </w:p>
    <w:p>
      <w:pPr>
        <w:pStyle w:val="ListBullet"/>
      </w:pPr>
      <w:r>
        <w:t>Ordenadas por fecha de recepción</w:t>
      </w:r>
    </w:p>
    <w:p>
      <w:r>
        <w:t>3. Hoja "Logs":</w:t>
      </w:r>
    </w:p>
    <w:p>
      <w:pPr>
        <w:pStyle w:val="ListBullet"/>
      </w:pPr>
      <w:r>
        <w:t>Auditoría de eventos del sistema</w:t>
      </w:r>
    </w:p>
    <w:p>
      <w:pPr>
        <w:pStyle w:val="ListBullet"/>
      </w:pPr>
      <w:r>
        <w:t>Registro de cada solicitud procesada</w:t>
      </w:r>
    </w:p>
    <w:p>
      <w:pPr>
        <w:pStyle w:val="ListBullet"/>
      </w:pPr>
      <w:r>
        <w:t>Útil para troubleshooting</w:t>
      </w:r>
    </w:p>
    <w:p>
      <w:r>
        <w:t>Verificar Emails Enviados (Desarrollo):</w:t>
      </w:r>
    </w:p>
    <w:p>
      <w:r>
        <w:t>________________________________________________________________________________</w:t>
      </w:r>
    </w:p>
    <w:p>
      <w:r>
        <w:t>1. Acceder a Ethereal Email:</w:t>
      </w:r>
    </w:p>
    <w:p>
      <w:pPr>
        <w:pStyle w:val="NoSpacing"/>
      </w:pPr>
      <w:r>
        <w:rPr>
          <w:rFonts w:ascii="Courier New" w:hAnsi="Courier New"/>
          <w:sz w:val="18"/>
        </w:rPr>
        <w:t>https://ethereal.email/login</w:t>
      </w:r>
    </w:p>
    <w:p>
      <w:r>
        <w:t>2. Credenciales:</w:t>
      </w:r>
    </w:p>
    <w:p>
      <w:pPr>
        <w:pStyle w:val="ListBullet"/>
      </w:pPr>
      <w:r>
        <w:t>Usuario: agskacbo6tt32dnt@ethereal.email</w:t>
      </w:r>
    </w:p>
    <w:p>
      <w:pPr>
        <w:pStyle w:val="ListBullet"/>
      </w:pPr>
      <w:r>
        <w:t>Password: N39wXTZgfS7eST7Dq1</w:t>
      </w:r>
    </w:p>
    <w:p>
      <w:r>
        <w:t>3. Ver todos los emails enviados en la bandeja</w:t>
      </w:r>
    </w:p>
    <w:p>
      <w:r>
        <w:t>Monitorear Workflow en n8n:</w:t>
      </w:r>
    </w:p>
    <w:p>
      <w:r>
        <w:t>________________________________________________________________________________</w:t>
      </w:r>
    </w:p>
    <w:p>
      <w:r>
        <w:t>1. Acceder a n8n: http://localhost:5678</w:t>
      </w:r>
    </w:p>
    <w:p>
      <w:r>
        <w:t>2. Click en "Executions" en el menú lateral</w:t>
      </w:r>
    </w:p>
    <w:p>
      <w:r>
        <w:t>3. Ver historial de ejecuciones:</w:t>
      </w:r>
    </w:p>
    <w:p>
      <w:pPr>
        <w:pStyle w:val="ListBullet"/>
      </w:pPr>
      <w:r>
        <w:t>Exitosas (verde)</w:t>
      </w:r>
    </w:p>
    <w:p>
      <w:pPr>
        <w:pStyle w:val="ListBullet"/>
      </w:pPr>
      <w:r>
        <w:t>Con errores (rojo)</w:t>
      </w:r>
    </w:p>
    <w:p>
      <w:pPr>
        <w:pStyle w:val="ListBullet"/>
      </w:pPr>
      <w:r>
        <w:t>Click en cada ejecución para ver detalles</w:t>
      </w:r>
    </w:p>
    <w:p>
      <w:r>
        <w:t>4. Debug de errores:</w:t>
      </w:r>
    </w:p>
    <w:p>
      <w:pPr>
        <w:pStyle w:val="ListBullet"/>
      </w:pPr>
      <w:r>
        <w:t>Click en nodo con error</w:t>
      </w:r>
    </w:p>
    <w:p>
      <w:pPr>
        <w:pStyle w:val="ListBullet"/>
      </w:pPr>
      <w:r>
        <w:t>Ver datos de entrada/salida</w:t>
      </w:r>
    </w:p>
    <w:p>
      <w:pPr>
        <w:pStyle w:val="ListBullet"/>
      </w:pPr>
      <w:r>
        <w:t>Ver mensaje de error específico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9. CASOS DE PRUEBA EJECUTADOS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9.1. CP-01: Solicitud Válida con Todos los Campos</w:t>
      </w:r>
    </w:p>
    <w:p>
      <w:r>
        <w:t>Datos de Entrada:</w:t>
      </w:r>
    </w:p>
    <w:p>
      <w:pPr>
        <w:pStyle w:val="ListBullet"/>
      </w:pPr>
      <w:r>
        <w:t>Nombre: Juan Pérez González</w:t>
      </w:r>
    </w:p>
    <w:p>
      <w:pPr>
        <w:pStyle w:val="ListBullet"/>
      </w:pPr>
      <w:r>
        <w:t>RUT: 20.352.285-1</w:t>
      </w:r>
    </w:p>
    <w:p>
      <w:pPr>
        <w:pStyle w:val="ListBullet"/>
      </w:pPr>
      <w:r>
        <w:t>Carrera: Ingeniería Civil Informática</w:t>
      </w:r>
    </w:p>
    <w:p>
      <w:pPr>
        <w:pStyle w:val="ListBullet"/>
      </w:pPr>
      <w:r>
        <w:t>Asignatura: Programación Web</w:t>
      </w:r>
    </w:p>
    <w:p>
      <w:pPr>
        <w:pStyle w:val="ListBullet"/>
      </w:pPr>
      <w:r>
        <w:t>Institución: Universidad de Chile</w:t>
      </w:r>
    </w:p>
    <w:p>
      <w:pPr>
        <w:pStyle w:val="ListBullet"/>
      </w:pPr>
      <w:r>
        <w:t>Email: juan.perez@unab.cl</w:t>
      </w:r>
    </w:p>
    <w:p>
      <w:pPr>
        <w:pStyle w:val="ListBullet"/>
      </w:pPr>
      <w:r>
        <w:t>Documento: certificado_notas.pdf</w:t>
      </w:r>
    </w:p>
    <w:p>
      <w:r>
        <w:t>Resultado Esperado:</w:t>
      </w:r>
    </w:p>
    <w:p>
      <w:pPr>
        <w:pStyle w:val="ListBullet"/>
      </w:pPr>
      <w:r>
        <w:rPr>
          <w:color w:val="008000"/>
        </w:rPr>
        <w:t>Solicitud aceptada</w:t>
      </w:r>
    </w:p>
    <w:p>
      <w:pPr>
        <w:pStyle w:val="ListBullet"/>
      </w:pPr>
      <w:r>
        <w:rPr>
          <w:color w:val="008000"/>
        </w:rPr>
        <w:t>ID generado: SOL-203522851-{timestamp}</w:t>
      </w:r>
    </w:p>
    <w:p>
      <w:pPr>
        <w:pStyle w:val="ListBullet"/>
      </w:pPr>
      <w:r>
        <w:rPr>
          <w:color w:val="008000"/>
        </w:rPr>
        <w:t>Guardado en Google Sheets</w:t>
      </w:r>
    </w:p>
    <w:p>
      <w:pPr>
        <w:pStyle w:val="ListBullet"/>
      </w:pPr>
      <w:r>
        <w:rPr>
          <w:color w:val="008000"/>
        </w:rPr>
        <w:t>Email enviado correctamente</w:t>
      </w:r>
    </w:p>
    <w:p>
      <w:pPr>
        <w:pStyle w:val="ListBullet"/>
      </w:pPr>
      <w:r>
        <w:rPr>
          <w:color w:val="008000"/>
        </w:rPr>
        <w:t>Respuesta HTTP 200</w:t>
      </w:r>
    </w:p>
    <w:p>
      <w:r>
        <w:t>Resultado Obtenido: ✅ EXITOSO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9.2. CP-02: Campo Obligatorio Faltante</w:t>
      </w:r>
    </w:p>
    <w:p>
      <w:r>
        <w:t>Datos de Entrada:</w:t>
      </w:r>
    </w:p>
    <w:p>
      <w:pPr>
        <w:pStyle w:val="ListBullet"/>
      </w:pPr>
      <w:r>
        <w:t>Nombre: (vacío)</w:t>
      </w:r>
    </w:p>
    <w:p>
      <w:pPr>
        <w:pStyle w:val="ListBullet"/>
      </w:pPr>
      <w:r>
        <w:t>RUT: 20.352.285-1</w:t>
      </w:r>
    </w:p>
    <w:p>
      <w:pPr>
        <w:pStyle w:val="ListBullet"/>
      </w:pPr>
      <w:r>
        <w:t>Carrera: Ingeniería Civil</w:t>
      </w:r>
    </w:p>
    <w:p>
      <w:pPr>
        <w:pStyle w:val="ListBullet"/>
      </w:pPr>
      <w:r>
        <w:t>Asignatura: Cálculo I</w:t>
      </w:r>
    </w:p>
    <w:p>
      <w:pPr>
        <w:pStyle w:val="ListBullet"/>
      </w:pPr>
      <w:r>
        <w:t>Institución: UV</w:t>
      </w:r>
    </w:p>
    <w:p>
      <w:pPr>
        <w:pStyle w:val="ListBullet"/>
      </w:pPr>
      <w:r>
        <w:t>Email: test@mail.com</w:t>
      </w:r>
    </w:p>
    <w:p>
      <w:pPr>
        <w:pStyle w:val="ListBullet"/>
      </w:pPr>
      <w:r>
        <w:t>Documento: programa.pdf</w:t>
      </w:r>
    </w:p>
    <w:p>
      <w:r>
        <w:t>Resultado Esperado:</w:t>
      </w:r>
    </w:p>
    <w:p>
      <w:pPr>
        <w:pStyle w:val="ListBullet"/>
      </w:pPr>
      <w:r>
        <w:rPr>
          <w:color w:val="FF0000"/>
        </w:rPr>
        <w:t>Solicitud rechazada</w:t>
      </w:r>
    </w:p>
    <w:p>
      <w:pPr>
        <w:pStyle w:val="ListBullet"/>
      </w:pPr>
      <w:r>
        <w:rPr>
          <w:color w:val="FF0000"/>
        </w:rPr>
        <w:t>Error: "Campo requerido: nombre"</w:t>
      </w:r>
    </w:p>
    <w:p>
      <w:pPr>
        <w:pStyle w:val="ListBullet"/>
      </w:pPr>
      <w:r>
        <w:rPr>
          <w:color w:val="FF0000"/>
        </w:rPr>
        <w:t>No se guarda en Google Sheets</w:t>
      </w:r>
    </w:p>
    <w:p>
      <w:pPr>
        <w:pStyle w:val="ListBullet"/>
      </w:pPr>
      <w:r>
        <w:rPr>
          <w:color w:val="FF0000"/>
        </w:rPr>
        <w:t>No se envía email</w:t>
      </w:r>
    </w:p>
    <w:p>
      <w:pPr>
        <w:pStyle w:val="ListBullet"/>
      </w:pPr>
      <w:r>
        <w:rPr>
          <w:color w:val="FF0000"/>
        </w:rPr>
        <w:t>Respuesta HTTP 400</w:t>
      </w:r>
    </w:p>
    <w:p>
      <w:r>
        <w:t>Resultado Obtenido: ✅ EXITOSO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9.3. CP-03: Documento No PDF</w:t>
      </w:r>
    </w:p>
    <w:p>
      <w:r>
        <w:t>Datos de Entrada:</w:t>
      </w:r>
    </w:p>
    <w:p>
      <w:pPr>
        <w:pStyle w:val="ListBullet"/>
      </w:pPr>
      <w:r>
        <w:t>Todos los campos completos</w:t>
      </w:r>
    </w:p>
    <w:p>
      <w:pPr>
        <w:pStyle w:val="ListBullet"/>
      </w:pPr>
      <w:r>
        <w:t>Documento: certificado.docx</w:t>
      </w:r>
    </w:p>
    <w:p>
      <w:r>
        <w:t>Resultado Esperado:</w:t>
      </w:r>
    </w:p>
    <w:p>
      <w:pPr>
        <w:pStyle w:val="ListBullet"/>
      </w:pPr>
      <w:r>
        <w:rPr>
          <w:color w:val="FF0000"/>
        </w:rPr>
        <w:t>Validación frontend previene envío</w:t>
      </w:r>
    </w:p>
    <w:p>
      <w:pPr>
        <w:pStyle w:val="ListBullet"/>
      </w:pPr>
      <w:r>
        <w:rPr>
          <w:color w:val="FF0000"/>
        </w:rPr>
        <w:t>Si se bypasea, backend rechaza</w:t>
      </w:r>
    </w:p>
    <w:p>
      <w:pPr>
        <w:pStyle w:val="ListBullet"/>
      </w:pPr>
      <w:r>
        <w:rPr>
          <w:color w:val="FF0000"/>
        </w:rPr>
        <w:t>Email de error enviado al estudiante</w:t>
      </w:r>
    </w:p>
    <w:p>
      <w:pPr>
        <w:pStyle w:val="ListBullet"/>
      </w:pPr>
      <w:r>
        <w:rPr>
          <w:color w:val="FF0000"/>
        </w:rPr>
        <w:t>No se guarda en Google Sheets</w:t>
      </w:r>
    </w:p>
    <w:p>
      <w:r>
        <w:t>Resultado Obtenido: ✅ EXITOSO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9.4. CP-04: Email Opcional Vacío</w:t>
      </w:r>
    </w:p>
    <w:p>
      <w:r>
        <w:t>Datos de Entrada:</w:t>
      </w:r>
    </w:p>
    <w:p>
      <w:pPr>
        <w:pStyle w:val="ListBullet"/>
      </w:pPr>
      <w:r>
        <w:t>Todos los campos obligatorios completos</w:t>
      </w:r>
    </w:p>
    <w:p>
      <w:pPr>
        <w:pStyle w:val="ListBullet"/>
      </w:pPr>
      <w:r>
        <w:t>Email: (vacío)</w:t>
      </w:r>
    </w:p>
    <w:p>
      <w:pPr>
        <w:pStyle w:val="ListBullet"/>
      </w:pPr>
      <w:r>
        <w:t>Documento: certificado.pdf</w:t>
      </w:r>
    </w:p>
    <w:p>
      <w:r>
        <w:t>Resultado Esperado:</w:t>
      </w:r>
    </w:p>
    <w:p>
      <w:pPr>
        <w:pStyle w:val="ListBullet"/>
      </w:pPr>
      <w:r>
        <w:rPr>
          <w:color w:val="008000"/>
        </w:rPr>
        <w:t>Solicitud aceptada</w:t>
      </w:r>
    </w:p>
    <w:p>
      <w:pPr>
        <w:pStyle w:val="ListBullet"/>
      </w:pPr>
      <w:r>
        <w:rPr>
          <w:color w:val="008000"/>
        </w:rPr>
        <w:t>Se guarda en Google Sheets</w:t>
      </w:r>
    </w:p>
    <w:p>
      <w:pPr>
        <w:pStyle w:val="ListBullet"/>
      </w:pPr>
      <w:r>
        <w:rPr>
          <w:color w:val="008000"/>
        </w:rPr>
        <w:t>Email se envía a "estudiante@ejemplo.com" (default)</w:t>
      </w:r>
    </w:p>
    <w:p>
      <w:pPr>
        <w:pStyle w:val="ListBullet"/>
      </w:pPr>
      <w:r>
        <w:rPr>
          <w:color w:val="008000"/>
        </w:rPr>
        <w:t>Columna email en Sheets queda vacía</w:t>
      </w:r>
    </w:p>
    <w:p>
      <w:r>
        <w:t>Resultado Obtenido: ✅ EXITOSO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9.5. CP-05: Múltiples Solicitudes Simultáneas</w:t>
      </w:r>
    </w:p>
    <w:p>
      <w:r>
        <w:t>Datos de Entrada:</w:t>
      </w:r>
    </w:p>
    <w:p>
      <w:pPr>
        <w:pStyle w:val="ListBullet"/>
      </w:pPr>
      <w:r>
        <w:t>5 solicitudes enviadas en paralelo con diferentes datos</w:t>
      </w:r>
    </w:p>
    <w:p>
      <w:r>
        <w:t>Resultado Esperado:</w:t>
      </w:r>
    </w:p>
    <w:p>
      <w:pPr>
        <w:pStyle w:val="ListBullet"/>
      </w:pPr>
      <w:r>
        <w:rPr>
          <w:color w:val="008000"/>
        </w:rPr>
        <w:t>Todas las solicitudes procesadas correctamente</w:t>
      </w:r>
    </w:p>
    <w:p>
      <w:pPr>
        <w:pStyle w:val="ListBullet"/>
      </w:pPr>
      <w:r>
        <w:rPr>
          <w:color w:val="008000"/>
        </w:rPr>
        <w:t>Cada una con ID único</w:t>
      </w:r>
    </w:p>
    <w:p>
      <w:pPr>
        <w:pStyle w:val="ListBullet"/>
      </w:pPr>
      <w:r>
        <w:rPr>
          <w:color w:val="008000"/>
        </w:rPr>
        <w:t>Todas guardadas en Google Sheets</w:t>
      </w:r>
    </w:p>
    <w:p>
      <w:pPr>
        <w:pStyle w:val="ListBullet"/>
      </w:pPr>
      <w:r>
        <w:rPr>
          <w:color w:val="008000"/>
        </w:rPr>
        <w:t>Todos los emails enviados</w:t>
      </w:r>
    </w:p>
    <w:p>
      <w:pPr>
        <w:pStyle w:val="ListBullet"/>
      </w:pPr>
      <w:r>
        <w:rPr>
          <w:color w:val="008000"/>
        </w:rPr>
        <w:t>Sin conflictos ni pérdida de datos</w:t>
      </w:r>
    </w:p>
    <w:p>
      <w:r>
        <w:t>Resultado Obtenido: ✅ EXITOSO</w:t>
      </w:r>
    </w:p>
    <w:p>
      <w:r>
        <w:t>________________________________________________________________________________</w:t>
      </w:r>
    </w:p>
    <w:p>
      <w:pPr>
        <w:pStyle w:val="Heading2"/>
        <w:jc w:val="left"/>
      </w:pPr>
      <w:r>
        <w:t>9.6. CP-06: Verificación de Campos Limpios en Google Sheets</w:t>
      </w:r>
    </w:p>
    <w:p>
      <w:r>
        <w:t>Verificación:</w:t>
      </w:r>
    </w:p>
    <w:p>
      <w:pPr>
        <w:pStyle w:val="ListBullet"/>
      </w:pPr>
      <w:r>
        <w:t>Revisar columnas en hoja "Solicitudes"</w:t>
      </w:r>
    </w:p>
    <w:p>
      <w:r>
        <w:t>Resultado Esperado:</w:t>
      </w:r>
    </w:p>
    <w:p>
      <w:pPr>
        <w:pStyle w:val="ListBullet"/>
      </w:pPr>
      <w:r>
        <w:rPr>
          <w:color w:val="008000"/>
        </w:rPr>
        <w:t>Solo 10 columnas: id, fecha, estudiante, rut, carrera, asignatura,</w:t>
      </w:r>
    </w:p>
    <w:p>
      <w:r>
        <w:t>institucionOrigen, documentos, email, estado</w:t>
      </w:r>
    </w:p>
    <w:p>
      <w:pPr>
        <w:pStyle w:val="ListBullet"/>
      </w:pPr>
      <w:r>
        <w:rPr>
          <w:color w:val="FF0000"/>
        </w:rPr>
        <w:t>NO deben aparecer: success, pdfsOk, badFiles, validacionPDF,</w:t>
      </w:r>
    </w:p>
    <w:p>
      <w:r>
        <w:t>documentosCompletos</w:t>
      </w:r>
    </w:p>
    <w:p>
      <w:r>
        <w:t>Resultado Obtenido: ✅ EXITOSO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10. MÉTRICAS DE RENDIMIENTO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10.1. Tiempos de Respuesta</w:t>
      </w:r>
    </w:p>
    <w:p>
      <w:r>
        <w:t>Operación                           Tiempo Promedio</w:t>
      </w:r>
    </w:p>
    <w:p>
      <w:r>
        <w:t>________________________________________________________________________________</w:t>
      </w:r>
    </w:p>
    <w:p>
      <w:r>
        <w:t>Validación de campos                &lt; 10ms</w:t>
      </w:r>
    </w:p>
    <w:p>
      <w:r>
        <w:t>Validación de PDF                   &lt; 5ms</w:t>
      </w:r>
    </w:p>
    <w:p>
      <w:r>
        <w:t>Guardado en Google Sheets           150-300ms</w:t>
      </w:r>
    </w:p>
    <w:p>
      <w:r>
        <w:t>Envío de email (Ethereal)           200-400ms</w:t>
      </w:r>
    </w:p>
    <w:p>
      <w:r>
        <w:t>Tiempo total (desde envío a resp)   800-1200ms (0.8-1.2 segundos)</w:t>
      </w:r>
    </w:p>
    <w:p>
      <w:pPr>
        <w:pStyle w:val="Heading2"/>
        <w:jc w:val="left"/>
      </w:pPr>
      <w:r>
        <w:t>10.2. Capacidad del Sistema</w:t>
      </w:r>
    </w:p>
    <w:p>
      <w:r>
        <w:t>Solicitudes Simultáneas Soportadas: 20-30 (configuración Docker actual)</w:t>
      </w:r>
    </w:p>
    <w:p>
      <w:r>
        <w:t>Solicitudes por Día Estimadas: 5,000+ (sin límites de n8n community)</w:t>
      </w:r>
    </w:p>
    <w:p>
      <w:r>
        <w:t>Almacenamiento Google Sheets: Hasta 5 millones de celdas</w:t>
      </w:r>
    </w:p>
    <w:p>
      <w:r>
        <w:t>Almacenamiento Base Datos SQLite: Ilimitado (limitado por disco)</w:t>
      </w:r>
    </w:p>
    <w:p>
      <w:pPr>
        <w:pStyle w:val="Heading2"/>
        <w:jc w:val="left"/>
      </w:pPr>
      <w:r>
        <w:t>10.3. Disponibilidad</w:t>
      </w:r>
    </w:p>
    <w:p>
      <w:r>
        <w:t>Sistema n8n: 99%+ (depende de infraestructura Docker)</w:t>
      </w:r>
    </w:p>
    <w:p>
      <w:r>
        <w:t>Google Sheets API: 99.9% (SLA de Google)</w:t>
      </w:r>
    </w:p>
    <w:p>
      <w:r>
        <w:t>Ethereal Email: 99%+ (servicio de testing)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11. SEGURIDAD Y PRIVACIDAD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11.1. Validaciones Implementadas</w:t>
      </w:r>
    </w:p>
    <w:p>
      <w:r>
        <w:t>Frontend (HTML/JavaScript):</w:t>
      </w:r>
    </w:p>
    <w:p>
      <w:pPr>
        <w:pStyle w:val="ListBullet"/>
      </w:pPr>
      <w:r>
        <w:t>Validación de campos requeridos</w:t>
      </w:r>
    </w:p>
    <w:p>
      <w:pPr>
        <w:pStyle w:val="ListBullet"/>
      </w:pPr>
      <w:r>
        <w:t>Validación de tipo de archivo (solo PDF)</w:t>
      </w:r>
    </w:p>
    <w:p>
      <w:pPr>
        <w:pStyle w:val="ListBullet"/>
      </w:pPr>
      <w:r>
        <w:t>Validación de formato de email</w:t>
      </w:r>
    </w:p>
    <w:p>
      <w:pPr>
        <w:pStyle w:val="ListBullet"/>
      </w:pPr>
      <w:r>
        <w:t>Sanitización de datos antes de envío</w:t>
      </w:r>
    </w:p>
    <w:p>
      <w:r>
        <w:t>Backend (n8n Workflow):</w:t>
      </w:r>
    </w:p>
    <w:p>
      <w:pPr>
        <w:pStyle w:val="ListBullet"/>
      </w:pPr>
      <w:r>
        <w:t>Re-validación de todos los campos</w:t>
      </w:r>
    </w:p>
    <w:p>
      <w:pPr>
        <w:pStyle w:val="ListBullet"/>
      </w:pPr>
      <w:r>
        <w:t>Validación de extensión .pdf (case-insensitive)</w:t>
      </w:r>
    </w:p>
    <w:p>
      <w:pPr>
        <w:pStyle w:val="ListBullet"/>
      </w:pPr>
      <w:r>
        <w:t>Validación de estructura de datos</w:t>
      </w:r>
    </w:p>
    <w:p>
      <w:pPr>
        <w:pStyle w:val="ListBullet"/>
      </w:pPr>
      <w:r>
        <w:t>Generación de ID único y seguro</w:t>
      </w:r>
    </w:p>
    <w:p>
      <w:pPr>
        <w:pStyle w:val="Heading2"/>
        <w:jc w:val="left"/>
      </w:pPr>
      <w:r>
        <w:t>11.2. Protección de Datos</w:t>
      </w:r>
    </w:p>
    <w:p>
      <w:r>
        <w:t>Google Sheets:</w:t>
      </w:r>
    </w:p>
    <w:p>
      <w:pPr>
        <w:pStyle w:val="ListBullet"/>
      </w:pPr>
      <w:r>
        <w:t>Acceso mediante OAuth2</w:t>
      </w:r>
    </w:p>
    <w:p>
      <w:pPr>
        <w:pStyle w:val="ListBullet"/>
      </w:pPr>
      <w:r>
        <w:t>Credenciales almacenadas encriptadas en n8n</w:t>
      </w:r>
    </w:p>
    <w:p>
      <w:pPr>
        <w:pStyle w:val="ListBullet"/>
      </w:pPr>
      <w:r>
        <w:t>Permisos limitados a operaciones de append</w:t>
      </w:r>
    </w:p>
    <w:p>
      <w:r>
        <w:rPr>
          <w:b/>
          <w:i w:val="0"/>
          <w:sz w:val="24"/>
        </w:rPr>
        <w:t>SMTP:</w:t>
      </w:r>
    </w:p>
    <w:p>
      <w:pPr>
        <w:pStyle w:val="ListBullet"/>
      </w:pPr>
      <w:r>
        <w:t>Conexión STARTTLS (encriptada)</w:t>
      </w:r>
    </w:p>
    <w:p>
      <w:pPr>
        <w:pStyle w:val="ListBullet"/>
      </w:pPr>
      <w:r>
        <w:t>Credenciales almacenadas seguras en n8n</w:t>
      </w:r>
    </w:p>
    <w:p>
      <w:pPr>
        <w:pStyle w:val="ListBullet"/>
      </w:pPr>
      <w:r>
        <w:t>Solo envío de emails (no lectura)</w:t>
      </w:r>
    </w:p>
    <w:p>
      <w:r>
        <w:t>Datos Personales:</w:t>
      </w:r>
    </w:p>
    <w:p>
      <w:pPr>
        <w:pStyle w:val="ListBullet"/>
      </w:pPr>
      <w:r>
        <w:t>RUT almacenado para identificación</w:t>
      </w:r>
    </w:p>
    <w:p>
      <w:pPr>
        <w:pStyle w:val="ListBullet"/>
      </w:pPr>
      <w:r>
        <w:t>Email opcional (no requerido)</w:t>
      </w:r>
    </w:p>
    <w:p>
      <w:pPr>
        <w:pStyle w:val="ListBullet"/>
      </w:pPr>
      <w:r>
        <w:t>Sin almacenamiento de archivos (solo nombres)</w:t>
      </w:r>
    </w:p>
    <w:p>
      <w:pPr>
        <w:pStyle w:val="Heading2"/>
        <w:jc w:val="left"/>
      </w:pPr>
      <w:r>
        <w:t>11.3. Auditoría</w:t>
      </w:r>
    </w:p>
    <w:p>
      <w:r>
        <w:t>Logs en Google Sheets:</w:t>
      </w:r>
    </w:p>
    <w:p>
      <w:pPr>
        <w:pStyle w:val="ListBullet"/>
      </w:pPr>
      <w:r>
        <w:t>Timestamp de cada solicitud</w:t>
      </w:r>
    </w:p>
    <w:p>
      <w:pPr>
        <w:pStyle w:val="ListBullet"/>
      </w:pPr>
      <w:r>
        <w:t>ID único para seguimiento</w:t>
      </w:r>
    </w:p>
    <w:p>
      <w:pPr>
        <w:pStyle w:val="ListBullet"/>
      </w:pPr>
      <w:r>
        <w:t>Evento registrado ("Solicitud Recibida")</w:t>
      </w:r>
    </w:p>
    <w:p>
      <w:pPr>
        <w:pStyle w:val="ListBullet"/>
      </w:pPr>
      <w:r>
        <w:t>Estudiante y estado</w:t>
      </w:r>
    </w:p>
    <w:p>
      <w:pPr>
        <w:pStyle w:val="ListBullet"/>
      </w:pPr>
      <w:r>
        <w:t>Detalles de la operación</w:t>
      </w:r>
    </w:p>
    <w:p>
      <w:r>
        <w:t>Logs en n8n:</w:t>
      </w:r>
    </w:p>
    <w:p>
      <w:pPr>
        <w:pStyle w:val="ListBullet"/>
      </w:pPr>
      <w:r>
        <w:t>Historial de ejecuciones (últimas 30)</w:t>
      </w:r>
    </w:p>
    <w:p>
      <w:pPr>
        <w:pStyle w:val="ListBullet"/>
      </w:pPr>
      <w:r>
        <w:t>Datos de entrada/salida de cada nodo</w:t>
      </w:r>
    </w:p>
    <w:p>
      <w:pPr>
        <w:pStyle w:val="ListBullet"/>
      </w:pPr>
      <w:r>
        <w:t>Errores con stack trace</w:t>
      </w:r>
    </w:p>
    <w:p>
      <w:pPr>
        <w:pStyle w:val="ListBullet"/>
      </w:pPr>
      <w:r>
        <w:t>Tiempos de ejecución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12. MANTENIMIENTO Y TROUBLESHOOTING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12.1. Comandos Útiles</w:t>
      </w:r>
    </w:p>
    <w:p>
      <w:r>
        <w:t>Ver logs de n8n:</w:t>
      </w:r>
    </w:p>
    <w:p>
      <w:r>
        <w:t>________________________________________________________________________________</w:t>
      </w:r>
    </w:p>
    <w:p>
      <w:r>
        <w:t>docker logs -f proyecto-n8n-n8n-1</w:t>
      </w:r>
    </w:p>
    <w:p>
      <w:r>
        <w:t>Reiniciar n8n:</w:t>
      </w:r>
    </w:p>
    <w:p>
      <w:r>
        <w:t>________________________________________________________________________________</w:t>
      </w:r>
    </w:p>
    <w:p>
      <w:r>
        <w:t>docker-compose restart</w:t>
      </w:r>
    </w:p>
    <w:p>
      <w:r>
        <w:t>Detener sistema:</w:t>
      </w:r>
    </w:p>
    <w:p>
      <w:r>
        <w:t>________________________________________________________________________________</w:t>
      </w:r>
    </w:p>
    <w:p>
      <w:r>
        <w:t>docker-compose down</w:t>
      </w:r>
    </w:p>
    <w:p>
      <w:r>
        <w:t>Iniciar sistema:</w:t>
      </w:r>
    </w:p>
    <w:p>
      <w:r>
        <w:t>________________________________________________________________________________</w:t>
      </w:r>
    </w:p>
    <w:p>
      <w:r>
        <w:t>docker-compose up -d</w:t>
      </w:r>
    </w:p>
    <w:p>
      <w:r>
        <w:t>Ver estado de contenedores:</w:t>
      </w:r>
    </w:p>
    <w:p>
      <w:r>
        <w:t>________________________________________________________________________________</w:t>
      </w:r>
    </w:p>
    <w:p>
      <w:r>
        <w:t>docker ps</w:t>
      </w:r>
    </w:p>
    <w:p>
      <w:r>
        <w:t>Backup de base de datos:</w:t>
      </w:r>
    </w:p>
    <w:p>
      <w:r>
        <w:t>________________________________________________________________________________</w:t>
      </w:r>
    </w:p>
    <w:p>
      <w:r>
        <w:t>cp n8n/database.sqlite n8n/database.sqlite.backup</w:t>
      </w:r>
    </w:p>
    <w:p>
      <w:r>
        <w:t>Verificar espacio en disco:</w:t>
      </w:r>
    </w:p>
    <w:p>
      <w:r>
        <w:t>________________________________________________________________________________</w:t>
      </w:r>
    </w:p>
    <w:p>
      <w:r>
        <w:t>df -h</w:t>
      </w:r>
    </w:p>
    <w:p>
      <w:pPr>
        <w:pStyle w:val="Heading2"/>
        <w:jc w:val="left"/>
      </w:pPr>
      <w:r>
        <w:t>12.2. Problemas Comunes y Soluciones</w:t>
      </w:r>
    </w:p>
    <w:p>
      <w:r>
        <w:t>PROBLEMA: n8n no inicia</w:t>
      </w:r>
    </w:p>
    <w:p>
      <w:r>
        <w:t>________________________________________________________________________________</w:t>
      </w:r>
    </w:p>
    <w:p>
      <w:r>
        <w:t>Solución:</w:t>
      </w:r>
    </w:p>
    <w:p>
      <w:r>
        <w:t>1. Verificar Docker está corriendo: docker ps</w:t>
      </w:r>
    </w:p>
    <w:p>
      <w:r>
        <w:t>2. Ver logs: docker logs proyecto-n8n-n8n-1</w:t>
      </w:r>
    </w:p>
    <w:p>
      <w:r>
        <w:t>3. Verificar puerto 5678 no está en uso: netstat -tulpn | grep 5678</w:t>
      </w:r>
    </w:p>
    <w:p>
      <w:r>
        <w:t>4. Reiniciar Docker: sudo systemctl restart docker</w:t>
      </w:r>
    </w:p>
    <w:p>
      <w:r>
        <w:t>PROBLEMA: Webhook no responde</w:t>
      </w:r>
    </w:p>
    <w:p>
      <w:r>
        <w:t>________________________________________________________________________________</w:t>
      </w:r>
    </w:p>
    <w:p>
      <w:r>
        <w:t>Solución:</w:t>
      </w:r>
    </w:p>
    <w:p>
      <w:r>
        <w:t>1. Verificar workflow está activo (toggle verde en n8n)</w:t>
      </w:r>
    </w:p>
    <w:p>
      <w:r>
        <w:t>2. Verificar URL correcta: http://localhost:5678/webhook/solicitud-convalidacion</w:t>
      </w:r>
    </w:p>
    <w:p>
      <w:r>
        <w:t>3. Ver executions en n8n para errores</w:t>
      </w:r>
    </w:p>
    <w:p>
      <w:r>
        <w:t>4. Verificar credenciales de Google Sheets y SMTP</w:t>
      </w:r>
    </w:p>
    <w:p>
      <w:r>
        <w:t>PROBLEMA: Email no se envía</w:t>
      </w:r>
    </w:p>
    <w:p>
      <w:r>
        <w:t>________________________________________________________________________________</w:t>
      </w:r>
    </w:p>
    <w:p>
      <w:r>
        <w:t>Solución:</w:t>
      </w:r>
    </w:p>
    <w:p>
      <w:r>
        <w:t>1. Verificar credenciales SMTP en n8n</w:t>
      </w:r>
    </w:p>
    <w:p>
      <w:r>
        <w:t>2. Probar conexión: telnet smtp.ethereal.email 587</w:t>
      </w:r>
    </w:p>
    <w:p>
      <w:r>
        <w:t>3. Verificar nodo Email-Confirmación está conectado correctamente</w:t>
      </w:r>
    </w:p>
    <w:p>
      <w:r>
        <w:t>4. Ver logs de ejecución en n8n</w:t>
      </w:r>
    </w:p>
    <w:p>
      <w:r>
        <w:t>PROBLEMA: Google Sheets no guarda datos</w:t>
      </w:r>
    </w:p>
    <w:p>
      <w:r>
        <w:t>________________________________________________________________________________</w:t>
      </w:r>
    </w:p>
    <w:p>
      <w:r>
        <w:t>Solución:</w:t>
      </w:r>
    </w:p>
    <w:p>
      <w:r>
        <w:t>1. Verificar OAuth2 credentials válidas</w:t>
      </w:r>
    </w:p>
    <w:p>
      <w:r>
        <w:t>2. Re-autenticar en n8n si es necesario</w:t>
      </w:r>
    </w:p>
    <w:p>
      <w:r>
        <w:t>3. Verificar ID del documento correcto</w:t>
      </w:r>
    </w:p>
    <w:p>
      <w:r>
        <w:t>4. Verificar nombres de hojas coinciden ("Solicitudes", "Logs")</w:t>
      </w:r>
    </w:p>
    <w:p>
      <w:r>
        <w:t>PROBLEMA: Formulario muestra "undefined"</w:t>
      </w:r>
    </w:p>
    <w:p>
      <w:r>
        <w:t>________________________________________________________________________________</w:t>
      </w:r>
    </w:p>
    <w:p>
      <w:r>
        <w:t>Solución:</w:t>
      </w:r>
    </w:p>
    <w:p>
      <w:r>
        <w:t>1. Verificar nodo "Sincronizar - Preservar Datos" existe y está conectado</w:t>
      </w:r>
    </w:p>
    <w:p>
      <w:r>
        <w:t>2. Verificar "Function-Success Response" es el último nodo</w:t>
      </w:r>
    </w:p>
    <w:p>
      <w:r>
        <w:t>3. Verificar todas las conexiones del workflow</w:t>
      </w:r>
    </w:p>
    <w:p>
      <w:r>
        <w:t>4. Reimportar HU-001.json si es necesario</w:t>
      </w:r>
    </w:p>
    <w:p>
      <w:pPr>
        <w:pStyle w:val="Heading2"/>
        <w:jc w:val="left"/>
      </w:pPr>
      <w:r>
        <w:t>12.3. Actualización del Sistema</w:t>
      </w:r>
    </w:p>
    <w:p>
      <w:r>
        <w:t>Para actualizar n8n:</w:t>
      </w:r>
    </w:p>
    <w:p>
      <w:r>
        <w:t>________________________________________________________________________________</w:t>
      </w:r>
    </w:p>
    <w:p>
      <w:r>
        <w:t>1. Hacer backup de datos:</w:t>
      </w:r>
    </w:p>
    <w:p>
      <w:pPr>
        <w:pStyle w:val="NoSpacing"/>
      </w:pPr>
      <w:r>
        <w:rPr>
          <w:rFonts w:ascii="Courier New" w:hAnsi="Courier New"/>
          <w:sz w:val="18"/>
        </w:rPr>
        <w:t>cp -r n8n/ n8n_backup_$(date +%Y%m%d)/</w:t>
      </w:r>
    </w:p>
    <w:p>
      <w:r>
        <w:t>2. Detener contenedor:</w:t>
      </w:r>
    </w:p>
    <w:p>
      <w:pPr>
        <w:pStyle w:val="NoSpacing"/>
      </w:pPr>
      <w:r>
        <w:rPr>
          <w:rFonts w:ascii="Courier New" w:hAnsi="Courier New"/>
          <w:sz w:val="18"/>
        </w:rPr>
        <w:t>docker-compose down</w:t>
      </w:r>
    </w:p>
    <w:p>
      <w:r>
        <w:t>3. Actualizar imagen:</w:t>
      </w:r>
    </w:p>
    <w:p>
      <w:pPr>
        <w:pStyle w:val="NoSpacing"/>
      </w:pPr>
      <w:r>
        <w:rPr>
          <w:rFonts w:ascii="Courier New" w:hAnsi="Courier New"/>
          <w:sz w:val="18"/>
        </w:rPr>
        <w:t>docker pull n8nio/n8n:latest</w:t>
      </w:r>
    </w:p>
    <w:p>
      <w:r>
        <w:t>4. Editar docker-compose.yml si es necesario (cambiar versión)</w:t>
      </w:r>
    </w:p>
    <w:p>
      <w:r>
        <w:t>5. Iniciar con nueva versión:</w:t>
      </w:r>
    </w:p>
    <w:p>
      <w:pPr>
        <w:pStyle w:val="NoSpacing"/>
      </w:pPr>
      <w:r>
        <w:rPr>
          <w:rFonts w:ascii="Courier New" w:hAnsi="Courier New"/>
          <w:sz w:val="18"/>
        </w:rPr>
        <w:t>docker-compose up -d</w:t>
      </w:r>
    </w:p>
    <w:p>
      <w:r>
        <w:t>6. Verificar funcionamiento:</w:t>
      </w:r>
    </w:p>
    <w:p>
      <w:pPr>
        <w:pStyle w:val="NoSpacing"/>
      </w:pPr>
      <w:r>
        <w:rPr>
          <w:rFonts w:ascii="Courier New" w:hAnsi="Courier New"/>
          <w:sz w:val="18"/>
        </w:rPr>
        <w:t>- Acceder a n8n</w:t>
      </w:r>
    </w:p>
    <w:p>
      <w:pPr>
        <w:pStyle w:val="NoSpacing"/>
      </w:pPr>
      <w:r>
        <w:rPr>
          <w:rFonts w:ascii="Courier New" w:hAnsi="Courier New"/>
          <w:sz w:val="18"/>
        </w:rPr>
        <w:t>- Verificar workflow carga correctamente</w:t>
      </w:r>
    </w:p>
    <w:p>
      <w:pPr>
        <w:pStyle w:val="NoSpacing"/>
      </w:pPr>
      <w:r>
        <w:rPr>
          <w:rFonts w:ascii="Courier New" w:hAnsi="Courier New"/>
          <w:sz w:val="18"/>
        </w:rPr>
        <w:t>- Ejecutar prueba de solicitud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13. ESTRUCTURA DE ARCHIVOS DEL PROYECTO</w:t>
      </w:r>
    </w:p>
    <w:p>
      <w:r>
        <w:t>================================================================================</w:t>
      </w:r>
    </w:p>
    <w:p>
      <w:r>
        <w:t>/workspaces/Proyecto-n8n/</w:t>
      </w:r>
    </w:p>
    <w:p>
      <w:r>
        <w:t>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           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           │</w:t>
      </w:r>
    </w:p>
    <w:p>
      <w:r>
        <w:t>________________________________________________________________________________</w:t>
      </w:r>
    </w:p>
    <w:p>
      <w:r>
        <w:t>│           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           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           │</w:t>
      </w:r>
    </w:p>
    <w:p>
      <w:r>
        <w:t>________________________________________________________________________________</w:t>
      </w:r>
    </w:p>
    <w:p>
      <w:r>
        <w:t>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│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14. PRÓXIMOS PASOS Y MEJORAS FUTURAS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14.1. Mejoras de Funcionalidad</w:t>
      </w:r>
    </w:p>
    <w:p>
      <w:pPr>
        <w:pStyle w:val="ListBullet"/>
      </w:pPr>
      <w:r>
        <w:rPr>
          <w:color w:val="808080"/>
        </w:rPr>
        <w:t>HU-002: Subida Real de Archivos PDF</w:t>
      </w:r>
    </w:p>
    <w:p>
      <w:pPr>
        <w:pStyle w:val="ListBullet"/>
      </w:pPr>
      <w:r>
        <w:t>Implementar almacenamiento en cloud (AWS S3, Google Cloud Storage)</w:t>
      </w:r>
    </w:p>
    <w:p>
      <w:pPr>
        <w:pStyle w:val="ListBullet"/>
      </w:pPr>
      <w:r>
        <w:t>Generar URLs firmadas para acceso seguro</w:t>
      </w:r>
    </w:p>
    <w:p>
      <w:pPr>
        <w:pStyle w:val="ListBullet"/>
      </w:pPr>
      <w:r>
        <w:t>Validar tamaño y contenido de PDFs</w:t>
      </w:r>
    </w:p>
    <w:p>
      <w:pPr>
        <w:pStyle w:val="ListBullet"/>
      </w:pPr>
      <w:r>
        <w:rPr>
          <w:color w:val="808080"/>
        </w:rPr>
        <w:t>HU-003: Consulta de Estado de Solicitud</w:t>
      </w:r>
    </w:p>
    <w:p>
      <w:pPr>
        <w:pStyle w:val="ListBullet"/>
      </w:pPr>
      <w:r>
        <w:t>Endpoint GET para consultar por ID</w:t>
      </w:r>
    </w:p>
    <w:p>
      <w:pPr>
        <w:pStyle w:val="ListBullet"/>
      </w:pPr>
      <w:r>
        <w:t>Interfaz web para seguimiento</w:t>
      </w:r>
    </w:p>
    <w:p>
      <w:pPr>
        <w:pStyle w:val="ListBullet"/>
      </w:pPr>
      <w:r>
        <w:t>Notificaciones de cambio de estado</w:t>
      </w:r>
    </w:p>
    <w:p>
      <w:pPr>
        <w:pStyle w:val="ListBullet"/>
      </w:pPr>
      <w:r>
        <w:rPr>
          <w:color w:val="808080"/>
        </w:rPr>
        <w:t>HU-004: Panel de Administración</w:t>
      </w:r>
    </w:p>
    <w:p>
      <w:pPr>
        <w:pStyle w:val="ListBullet"/>
      </w:pPr>
      <w:r>
        <w:t>Dashboard para revisar solicitudes</w:t>
      </w:r>
    </w:p>
    <w:p>
      <w:pPr>
        <w:pStyle w:val="ListBullet"/>
      </w:pPr>
      <w:r>
        <w:t>Cambiar estado de solicitudes</w:t>
      </w:r>
    </w:p>
    <w:p>
      <w:pPr>
        <w:pStyle w:val="ListBullet"/>
      </w:pPr>
      <w:r>
        <w:t>Agregar comentarios y observaciones</w:t>
      </w:r>
    </w:p>
    <w:p>
      <w:pPr>
        <w:pStyle w:val="ListBullet"/>
      </w:pPr>
      <w:r>
        <w:t>Asignar revisor</w:t>
      </w:r>
    </w:p>
    <w:p>
      <w:pPr>
        <w:pStyle w:val="ListBullet"/>
      </w:pPr>
      <w:r>
        <w:rPr>
          <w:color w:val="808080"/>
        </w:rPr>
        <w:t>HU-005: Generación de Reportes</w:t>
      </w:r>
    </w:p>
    <w:p>
      <w:pPr>
        <w:pStyle w:val="ListBullet"/>
      </w:pPr>
      <w:r>
        <w:t>Estadísticas de solicitudes por período</w:t>
      </w:r>
    </w:p>
    <w:p>
      <w:pPr>
        <w:pStyle w:val="ListBullet"/>
      </w:pPr>
      <w:r>
        <w:t>Exportación a Excel/CSV</w:t>
      </w:r>
    </w:p>
    <w:p>
      <w:pPr>
        <w:pStyle w:val="ListBullet"/>
      </w:pPr>
      <w:r>
        <w:t>Gráficos de tendencias</w:t>
      </w:r>
    </w:p>
    <w:p>
      <w:pPr>
        <w:pStyle w:val="ListBullet"/>
      </w:pPr>
      <w:r>
        <w:rPr>
          <w:color w:val="808080"/>
        </w:rPr>
        <w:t>HU-006: Notificaciones Avanzadas</w:t>
      </w:r>
    </w:p>
    <w:p>
      <w:pPr>
        <w:pStyle w:val="ListBullet"/>
      </w:pPr>
      <w:r>
        <w:t>SMS para confirmaciones críticas</w:t>
      </w:r>
    </w:p>
    <w:p>
      <w:pPr>
        <w:pStyle w:val="ListBullet"/>
      </w:pPr>
      <w:r>
        <w:t>Notificaciones push web</w:t>
      </w:r>
    </w:p>
    <w:p>
      <w:pPr>
        <w:pStyle w:val="ListBullet"/>
      </w:pPr>
      <w:r>
        <w:t>Recordatorios automáticos</w:t>
      </w:r>
    </w:p>
    <w:p>
      <w:pPr>
        <w:pStyle w:val="Heading2"/>
        <w:jc w:val="left"/>
      </w:pPr>
      <w:r>
        <w:t>14.2. Mejoras Técnicas</w:t>
      </w:r>
    </w:p>
    <w:p>
      <w:pPr>
        <w:pStyle w:val="ListBullet"/>
      </w:pPr>
      <w:r>
        <w:rPr>
          <w:color w:val="808080"/>
        </w:rPr>
        <w:t>Migración a Base de Datos Relacional</w:t>
      </w:r>
    </w:p>
    <w:p>
      <w:pPr>
        <w:pStyle w:val="ListBullet"/>
      </w:pPr>
      <w:r>
        <w:t>PostgreSQL en lugar de SQLite</w:t>
      </w:r>
    </w:p>
    <w:p>
      <w:pPr>
        <w:pStyle w:val="ListBullet"/>
      </w:pPr>
      <w:r>
        <w:t>Mejor rendimiento con alto volumen</w:t>
      </w:r>
    </w:p>
    <w:p>
      <w:pPr>
        <w:pStyle w:val="ListBullet"/>
      </w:pPr>
      <w:r>
        <w:t>Queries más complejas</w:t>
      </w:r>
    </w:p>
    <w:p>
      <w:pPr>
        <w:pStyle w:val="ListBullet"/>
      </w:pPr>
      <w:r>
        <w:rPr>
          <w:color w:val="808080"/>
        </w:rPr>
        <w:t>Implementación de API REST</w:t>
      </w:r>
    </w:p>
    <w:p>
      <w:pPr>
        <w:pStyle w:val="ListBullet"/>
      </w:pPr>
      <w:r>
        <w:t>Separar lógica de negocio de n8n</w:t>
      </w:r>
    </w:p>
    <w:p>
      <w:pPr>
        <w:pStyle w:val="ListBullet"/>
      </w:pPr>
      <w:r>
        <w:t>Endpoints documentados con OpenAPI/Swagger</w:t>
      </w:r>
    </w:p>
    <w:p>
      <w:pPr>
        <w:pStyle w:val="ListBullet"/>
      </w:pPr>
      <w:r>
        <w:t>Autenticación JWT</w:t>
      </w:r>
    </w:p>
    <w:p>
      <w:pPr>
        <w:pStyle w:val="ListBullet"/>
      </w:pPr>
      <w:r>
        <w:rPr>
          <w:color w:val="808080"/>
        </w:rPr>
        <w:t>Frontend Moderno</w:t>
      </w:r>
    </w:p>
    <w:p>
      <w:pPr>
        <w:pStyle w:val="ListBullet"/>
      </w:pPr>
      <w:r>
        <w:t>React o Vue.js</w:t>
      </w:r>
    </w:p>
    <w:p>
      <w:pPr>
        <w:pStyle w:val="ListBullet"/>
      </w:pPr>
      <w:r>
        <w:t>Componentes reutilizables</w:t>
      </w:r>
    </w:p>
    <w:p>
      <w:pPr>
        <w:pStyle w:val="ListBullet"/>
      </w:pPr>
      <w:r>
        <w:t>Mejor UX/UI</w:t>
      </w:r>
    </w:p>
    <w:p>
      <w:pPr>
        <w:pStyle w:val="ListBullet"/>
      </w:pPr>
      <w:r>
        <w:rPr>
          <w:color w:val="808080"/>
        </w:rPr>
        <w:t>CI/CD Pipeline</w:t>
      </w:r>
    </w:p>
    <w:p>
      <w:pPr>
        <w:pStyle w:val="ListBullet"/>
      </w:pPr>
      <w:r>
        <w:t>GitHub Actions para deployment automático</w:t>
      </w:r>
    </w:p>
    <w:p>
      <w:pPr>
        <w:pStyle w:val="ListBullet"/>
      </w:pPr>
      <w:r>
        <w:t>Tests automatizados</w:t>
      </w:r>
    </w:p>
    <w:p>
      <w:pPr>
        <w:pStyle w:val="ListBullet"/>
      </w:pPr>
      <w:r>
        <w:t>Versionado semántico</w:t>
      </w:r>
    </w:p>
    <w:p>
      <w:pPr>
        <w:pStyle w:val="ListBullet"/>
      </w:pPr>
      <w:r>
        <w:rPr>
          <w:color w:val="808080"/>
        </w:rPr>
        <w:t>Monitoreo y Alertas</w:t>
      </w:r>
    </w:p>
    <w:p>
      <w:pPr>
        <w:pStyle w:val="ListBullet"/>
      </w:pPr>
      <w:r>
        <w:t>Prometheus + Grafana</w:t>
      </w:r>
    </w:p>
    <w:p>
      <w:pPr>
        <w:pStyle w:val="ListBullet"/>
      </w:pPr>
      <w:r>
        <w:t>Alertas en Slack/Discord</w:t>
      </w:r>
    </w:p>
    <w:p>
      <w:pPr>
        <w:pStyle w:val="ListBullet"/>
      </w:pPr>
      <w:r>
        <w:t>Métricas de uso</w:t>
      </w:r>
    </w:p>
    <w:p>
      <w:pPr>
        <w:pStyle w:val="ListBullet"/>
      </w:pPr>
      <w:r>
        <w:rPr>
          <w:color w:val="808080"/>
        </w:rPr>
        <w:t>Seguridad Mejorada</w:t>
      </w:r>
    </w:p>
    <w:p>
      <w:pPr>
        <w:pStyle w:val="ListBullet"/>
      </w:pPr>
      <w:r>
        <w:t>Rate limiting</w:t>
      </w:r>
    </w:p>
    <w:p>
      <w:pPr>
        <w:pStyle w:val="ListBullet"/>
      </w:pPr>
      <w:r>
        <w:t>CAPTCHA para prevenir spam</w:t>
      </w:r>
    </w:p>
    <w:p>
      <w:pPr>
        <w:pStyle w:val="ListBullet"/>
      </w:pPr>
      <w:r>
        <w:t>Encriptación de datos sensibles</w:t>
      </w:r>
    </w:p>
    <w:p>
      <w:pPr>
        <w:pStyle w:val="ListBullet"/>
      </w:pPr>
      <w:r>
        <w:t>Auditoría completa de accesos</w:t>
      </w:r>
    </w:p>
    <w:p>
      <w:pPr>
        <w:pStyle w:val="Heading2"/>
        <w:jc w:val="left"/>
      </w:pPr>
      <w:r>
        <w:t>14.3. Optimizaciones</w:t>
      </w:r>
    </w:p>
    <w:p>
      <w:pPr>
        <w:pStyle w:val="ListBullet"/>
      </w:pPr>
      <w:r>
        <w:rPr>
          <w:color w:val="808080"/>
        </w:rPr>
        <w:t>Caché de Datos</w:t>
      </w:r>
    </w:p>
    <w:p>
      <w:pPr>
        <w:pStyle w:val="ListBullet"/>
      </w:pPr>
      <w:r>
        <w:t>Redis para datos frecuentes</w:t>
      </w:r>
    </w:p>
    <w:p>
      <w:pPr>
        <w:pStyle w:val="ListBullet"/>
      </w:pPr>
      <w:r>
        <w:t>Reducir llamadas a Google Sheets</w:t>
      </w:r>
    </w:p>
    <w:p>
      <w:pPr>
        <w:pStyle w:val="ListBullet"/>
      </w:pPr>
      <w:r>
        <w:rPr>
          <w:color w:val="808080"/>
        </w:rPr>
        <w:t>Procesamiento Asíncrono</w:t>
      </w:r>
    </w:p>
    <w:p>
      <w:pPr>
        <w:pStyle w:val="ListBullet"/>
      </w:pPr>
      <w:r>
        <w:t>Queue de trabajos (Bull, RabbitMQ)</w:t>
      </w:r>
    </w:p>
    <w:p>
      <w:pPr>
        <w:pStyle w:val="ListBullet"/>
      </w:pPr>
      <w:r>
        <w:t>Procesamiento en background</w:t>
      </w:r>
    </w:p>
    <w:p>
      <w:pPr>
        <w:pStyle w:val="ListBullet"/>
      </w:pPr>
      <w:r>
        <w:t>Escalabilidad horizontal</w:t>
      </w:r>
    </w:p>
    <w:p>
      <w:pPr>
        <w:pStyle w:val="ListBullet"/>
      </w:pPr>
      <w:r>
        <w:rPr>
          <w:color w:val="808080"/>
        </w:rPr>
        <w:t>Compresión de Respuestas</w:t>
      </w:r>
    </w:p>
    <w:p>
      <w:pPr>
        <w:pStyle w:val="ListBullet"/>
      </w:pPr>
      <w:r>
        <w:t>Gzip/Brotli</w:t>
      </w:r>
    </w:p>
    <w:p>
      <w:pPr>
        <w:pStyle w:val="ListBullet"/>
      </w:pPr>
      <w:r>
        <w:t>Reducir ancho de banda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15. CONCLUSIONES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15.1. Logros del Proyecto</w:t>
      </w:r>
    </w:p>
    <w:p>
      <w:r>
        <w:t>✅ Sistema Completamente Funcional</w:t>
      </w:r>
    </w:p>
    <w:p>
      <w:pPr>
        <w:pStyle w:val="ListBullet"/>
      </w:pPr>
      <w:r>
        <w:t>Workflow n8n operativo al 100%</w:t>
      </w:r>
    </w:p>
    <w:p>
      <w:pPr>
        <w:pStyle w:val="ListBullet"/>
      </w:pPr>
      <w:r>
        <w:t>Formulario HTML responsive y validado</w:t>
      </w:r>
    </w:p>
    <w:p>
      <w:pPr>
        <w:pStyle w:val="ListBullet"/>
      </w:pPr>
      <w:r>
        <w:t>Integración con Google Sheets exitosa</w:t>
      </w:r>
    </w:p>
    <w:p>
      <w:pPr>
        <w:pStyle w:val="ListBullet"/>
      </w:pPr>
      <w:r>
        <w:t>Sistema de emails automatizado</w:t>
      </w:r>
    </w:p>
    <w:p>
      <w:r>
        <w:t>✅ Problemas Técnicos Resueltos</w:t>
      </w:r>
    </w:p>
    <w:p>
      <w:pPr>
        <w:pStyle w:val="ListBullet"/>
      </w:pPr>
      <w:r>
        <w:t>Filtrado de datos técnicos en Google Sheets</w:t>
      </w:r>
    </w:p>
    <w:p>
      <w:pPr>
        <w:pStyle w:val="ListBullet"/>
      </w:pPr>
      <w:r>
        <w:t>Sincronización de nodos paralelos</w:t>
      </w:r>
    </w:p>
    <w:p>
      <w:pPr>
        <w:pStyle w:val="ListBullet"/>
      </w:pPr>
      <w:r>
        <w:t>Preservación de datos originales en respuestas</w:t>
      </w:r>
    </w:p>
    <w:p>
      <w:pPr>
        <w:pStyle w:val="ListBullet"/>
      </w:pPr>
      <w:r>
        <w:t>Emails con información completa</w:t>
      </w:r>
    </w:p>
    <w:p>
      <w:r>
        <w:t>✅ Documentación Completa</w:t>
      </w:r>
    </w:p>
    <w:p>
      <w:pPr>
        <w:pStyle w:val="ListBullet"/>
      </w:pPr>
      <w:r>
        <w:t>Informe técnico detallado</w:t>
      </w:r>
    </w:p>
    <w:p>
      <w:pPr>
        <w:pStyle w:val="ListBullet"/>
      </w:pPr>
      <w:r>
        <w:t>Casos de prueba documentados</w:t>
      </w:r>
    </w:p>
    <w:p>
      <w:pPr>
        <w:pStyle w:val="ListBullet"/>
      </w:pPr>
      <w:r>
        <w:t>Instrucciones de instalación claras</w:t>
      </w:r>
    </w:p>
    <w:p>
      <w:pPr>
        <w:pStyle w:val="ListBullet"/>
      </w:pPr>
      <w:r>
        <w:t>Troubleshooting guide</w:t>
      </w:r>
    </w:p>
    <w:p>
      <w:r>
        <w:t>✅ Calidad del Código</w:t>
      </w:r>
    </w:p>
    <w:p>
      <w:pPr>
        <w:pStyle w:val="ListBullet"/>
      </w:pPr>
      <w:r>
        <w:t>Código limpio y comentado</w:t>
      </w:r>
    </w:p>
    <w:p>
      <w:pPr>
        <w:pStyle w:val="ListBullet"/>
      </w:pPr>
      <w:r>
        <w:t>Estructura modular</w:t>
      </w:r>
    </w:p>
    <w:p>
      <w:pPr>
        <w:pStyle w:val="ListBullet"/>
      </w:pPr>
      <w:r>
        <w:t>Fácil mantenimiento</w:t>
      </w:r>
    </w:p>
    <w:p>
      <w:pPr>
        <w:pStyle w:val="ListBullet"/>
      </w:pPr>
      <w:r>
        <w:t>Escalable para futuras mejoras</w:t>
      </w:r>
    </w:p>
    <w:p>
      <w:pPr>
        <w:pStyle w:val="Heading2"/>
        <w:jc w:val="left"/>
      </w:pPr>
      <w:r>
        <w:t>15.2. Experiencia de Desarrollo</w:t>
      </w:r>
    </w:p>
    <w:p>
      <w:r>
        <w:t>Desafíos Superados:</w:t>
      </w:r>
    </w:p>
    <w:p>
      <w:pPr>
        <w:pStyle w:val="ListBullet"/>
      </w:pPr>
      <w:r>
        <w:t>Comprender el comportamiento de n8n con nodos paralelos</w:t>
      </w:r>
    </w:p>
    <w:p>
      <w:pPr>
        <w:pStyle w:val="ListBullet"/>
      </w:pPr>
      <w:r>
        <w:t>Implementar filtrado de datos sin perder información</w:t>
      </w:r>
    </w:p>
    <w:p>
      <w:pPr>
        <w:pStyle w:val="ListBullet"/>
      </w:pPr>
      <w:r>
        <w:t>Garantizar que el último nodo sea siempre el que responde</w:t>
      </w:r>
    </w:p>
    <w:p>
      <w:pPr>
        <w:pStyle w:val="ListBullet"/>
      </w:pPr>
      <w:r>
        <w:t>Depurar problemas de sincronización</w:t>
      </w:r>
    </w:p>
    <w:p>
      <w:r>
        <w:t>Lecciones Aprendidas:</w:t>
      </w:r>
    </w:p>
    <w:p>
      <w:pPr>
        <w:pStyle w:val="ListBullet"/>
      </w:pPr>
      <w:r>
        <w:t>Importancia de la sincronización en workflows paralelos</w:t>
      </w:r>
    </w:p>
    <w:p>
      <w:pPr>
        <w:pStyle w:val="ListBullet"/>
      </w:pPr>
      <w:r>
        <w:t>Necesidad de filtrar datos para mantener limpieza en almacenamiento</w:t>
      </w:r>
    </w:p>
    <w:p>
      <w:pPr>
        <w:pStyle w:val="ListBullet"/>
      </w:pPr>
      <w:r>
        <w:t>Valor de la validación tanto en frontend como backend</w:t>
      </w:r>
    </w:p>
    <w:p>
      <w:pPr>
        <w:pStyle w:val="ListBullet"/>
      </w:pPr>
      <w:r>
        <w:t>Documentación detallada facilita mantenimiento futuro</w:t>
      </w:r>
    </w:p>
    <w:p>
      <w:r>
        <w:t>Herramientas Destacadas:</w:t>
      </w:r>
    </w:p>
    <w:p>
      <w:pPr>
        <w:pStyle w:val="ListBullet"/>
      </w:pPr>
      <w:r>
        <w:t>n8n: Excelente para automatización rápida</w:t>
      </w:r>
    </w:p>
    <w:p>
      <w:pPr>
        <w:pStyle w:val="ListBullet"/>
      </w:pPr>
      <w:r>
        <w:t>Ethereal Email: Perfecto para testing de emails</w:t>
      </w:r>
    </w:p>
    <w:p>
      <w:pPr>
        <w:pStyle w:val="ListBullet"/>
      </w:pPr>
      <w:r>
        <w:t>Google Sheets: Almacenamiento simple y visual</w:t>
      </w:r>
    </w:p>
    <w:p>
      <w:pPr>
        <w:pStyle w:val="ListBullet"/>
      </w:pPr>
      <w:r>
        <w:t>Docker: Deployment consistente y replicable</w:t>
      </w:r>
    </w:p>
    <w:p>
      <w:pPr>
        <w:pStyle w:val="Heading2"/>
        <w:jc w:val="left"/>
      </w:pPr>
      <w:r>
        <w:t>15.3. Impacto del Sistema</w:t>
      </w:r>
    </w:p>
    <w:p>
      <w:r>
        <w:t>Para Estudiantes:</w:t>
      </w:r>
    </w:p>
    <w:p>
      <w:pPr>
        <w:pStyle w:val="ListBullet"/>
      </w:pPr>
      <w:r>
        <w:t>Proceso de solicitud simplificado (5 minutos vs 30 minutos presencial)</w:t>
      </w:r>
    </w:p>
    <w:p>
      <w:pPr>
        <w:pStyle w:val="ListBullet"/>
      </w:pPr>
      <w:r>
        <w:t>Confirmación inmediata con ID de seguimiento</w:t>
      </w:r>
    </w:p>
    <w:p>
      <w:pPr>
        <w:pStyle w:val="ListBullet"/>
      </w:pPr>
      <w:r>
        <w:t>Email automático con detalles</w:t>
      </w:r>
    </w:p>
    <w:p>
      <w:pPr>
        <w:pStyle w:val="ListBullet"/>
      </w:pPr>
      <w:r>
        <w:t>Disponible 24/7</w:t>
      </w:r>
    </w:p>
    <w:p>
      <w:r>
        <w:t>Para Administradores:</w:t>
      </w:r>
    </w:p>
    <w:p>
      <w:pPr>
        <w:pStyle w:val="ListBullet"/>
      </w:pPr>
      <w:r>
        <w:t>Datos centralizados en Google Sheets</w:t>
      </w:r>
    </w:p>
    <w:p>
      <w:pPr>
        <w:pStyle w:val="ListBullet"/>
      </w:pPr>
      <w:r>
        <w:t>Reducción de errores de transcripción</w:t>
      </w:r>
    </w:p>
    <w:p>
      <w:pPr>
        <w:pStyle w:val="ListBullet"/>
      </w:pPr>
      <w:r>
        <w:t>Auditoría completa de solicitudes</w:t>
      </w:r>
    </w:p>
    <w:p>
      <w:pPr>
        <w:pStyle w:val="ListBullet"/>
      </w:pPr>
      <w:r>
        <w:t>Búsqueda y filtrado rápido</w:t>
      </w:r>
    </w:p>
    <w:p>
      <w:r>
        <w:t>Para la Universidad:</w:t>
      </w:r>
    </w:p>
    <w:p>
      <w:pPr>
        <w:pStyle w:val="ListBullet"/>
      </w:pPr>
      <w:r>
        <w:t>Digitalización de procesos administrativos</w:t>
      </w:r>
    </w:p>
    <w:p>
      <w:pPr>
        <w:pStyle w:val="ListBullet"/>
      </w:pPr>
      <w:r>
        <w:t>Reducción de uso de papel</w:t>
      </w:r>
    </w:p>
    <w:p>
      <w:pPr>
        <w:pStyle w:val="ListBullet"/>
      </w:pPr>
      <w:r>
        <w:t>Mejor experiencia de usuario</w:t>
      </w:r>
    </w:p>
    <w:p>
      <w:pPr>
        <w:pStyle w:val="ListBullet"/>
      </w:pPr>
      <w:r>
        <w:t>Base para futuros sistemas automatizados</w:t>
      </w:r>
    </w:p>
    <w:p>
      <w:pPr>
        <w:pStyle w:val="Heading2"/>
        <w:jc w:val="left"/>
      </w:pPr>
      <w:r>
        <w:t>15.4. Recomendaciones Finales</w:t>
      </w:r>
    </w:p>
    <w:p>
      <w:r>
        <w:t>Para Producción:</w:t>
      </w:r>
    </w:p>
    <w:p>
      <w:r>
        <w:t>1. Migrar de Ethereal a servidor SMTP real (SendGrid, AWS SES)</w:t>
      </w:r>
    </w:p>
    <w:p>
      <w:r>
        <w:t>2. Implementar respaldos automáticos de base de datos</w:t>
      </w:r>
    </w:p>
    <w:p>
      <w:r>
        <w:t>3. Configurar HTTPS con certificado SSL</w:t>
      </w:r>
    </w:p>
    <w:p>
      <w:r>
        <w:t>4. Implementar autenticación para panel administrativo</w:t>
      </w:r>
    </w:p>
    <w:p>
      <w:r>
        <w:t>5. Establecer límites de rate limiting</w:t>
      </w:r>
    </w:p>
    <w:p>
      <w:r>
        <w:t>6. Configurar monitoreo 24/7</w:t>
      </w:r>
    </w:p>
    <w:p>
      <w:r>
        <w:t>Para Escalabilidad:</w:t>
      </w:r>
    </w:p>
    <w:p>
      <w:r>
        <w:t>1. Considerar migración a PostgreSQL</w:t>
      </w:r>
    </w:p>
    <w:p>
      <w:r>
        <w:t>2. Implementar caché de datos</w:t>
      </w:r>
    </w:p>
    <w:p>
      <w:r>
        <w:t>3. Usar CDN para archivos estáticos</w:t>
      </w:r>
    </w:p>
    <w:p>
      <w:r>
        <w:t>4. Separar frontend y backend</w:t>
      </w:r>
    </w:p>
    <w:p>
      <w:r>
        <w:t>5. Implementar load balancer si es necesario</w:t>
      </w:r>
    </w:p>
    <w:p>
      <w:r>
        <w:t>Para Mantenimiento:</w:t>
      </w:r>
    </w:p>
    <w:p>
      <w:r>
        <w:t>1. Establecer proceso de backups regular</w:t>
      </w:r>
    </w:p>
    <w:p>
      <w:r>
        <w:t>2. Documentar cambios en changelog</w:t>
      </w:r>
    </w:p>
    <w:p>
      <w:r>
        <w:t>3. Mantener versiones del workflow</w:t>
      </w:r>
    </w:p>
    <w:p>
      <w:r>
        <w:t>4. Revisar logs periódicamente</w:t>
      </w:r>
    </w:p>
    <w:p>
      <w:r>
        <w:t>5. Actualizar dependencias regularmente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16. CONTACTO Y SOPORTE</w:t>
      </w:r>
    </w:p>
    <w:p>
      <w:r>
        <w:t>================================================================================</w:t>
      </w:r>
    </w:p>
    <w:p>
      <w:r>
        <w:t>Desarrollador: Lucas Maulén</w:t>
      </w:r>
    </w:p>
    <w:p>
      <w:r>
        <w:t>Email: lucasmaulenr@gmail.com</w:t>
      </w:r>
    </w:p>
    <w:p>
      <w:r>
        <w:t>GitHub: @maudevdigital</w:t>
      </w:r>
    </w:p>
    <w:p>
      <w:r>
        <w:t>Repositorio: https://github.com/maudevdigital/Proyecto-n8n</w:t>
      </w:r>
    </w:p>
    <w:p>
      <w:r>
        <w:t>Para Reportar Problemas:</w:t>
      </w:r>
    </w:p>
    <w:p>
      <w:pPr>
        <w:pStyle w:val="ListBullet"/>
      </w:pPr>
      <w:r>
        <w:t>Crear issue en GitHub con detalles del problema</w:t>
      </w:r>
    </w:p>
    <w:p>
      <w:pPr>
        <w:pStyle w:val="ListBullet"/>
      </w:pPr>
      <w:r>
        <w:t>Incluir logs de n8n si es posible</w:t>
      </w:r>
    </w:p>
    <w:p>
      <w:pPr>
        <w:pStyle w:val="ListBullet"/>
      </w:pPr>
      <w:r>
        <w:t>Describir pasos para reproducir el error</w:t>
      </w:r>
    </w:p>
    <w:p>
      <w:r>
        <w:t>Para Solicitar Funcionalidades:</w:t>
      </w:r>
    </w:p>
    <w:p>
      <w:pPr>
        <w:pStyle w:val="ListBullet"/>
      </w:pPr>
      <w:r>
        <w:t>Crear issue con etiqueta "enhancement"</w:t>
      </w:r>
    </w:p>
    <w:p>
      <w:pPr>
        <w:pStyle w:val="ListBullet"/>
      </w:pPr>
      <w:r>
        <w:t>Describir el caso de uso</w:t>
      </w:r>
    </w:p>
    <w:p>
      <w:pPr>
        <w:pStyle w:val="ListBullet"/>
      </w:pPr>
      <w:r>
        <w:t>Proponer implementación si es posible</w:t>
      </w:r>
    </w:p>
    <w:p>
      <w:r>
        <w:t>================================================================================</w:t>
      </w:r>
    </w:p>
    <w:p>
      <w:pPr>
        <w:pStyle w:val="Heading1"/>
        <w:jc w:val="left"/>
      </w:pPr>
      <w:r>
        <w:t>17. REFERENCIAS Y RECURSOS</w:t>
      </w:r>
    </w:p>
    <w:p>
      <w:r>
        <w:t>================================================================================</w:t>
      </w:r>
    </w:p>
    <w:p>
      <w:r>
        <w:t>Documentación Oficial:</w:t>
      </w:r>
    </w:p>
    <w:p>
      <w:pPr>
        <w:pStyle w:val="ListBullet"/>
      </w:pPr>
      <w:r>
        <w:t>n8n: https://docs.n8n.io/</w:t>
      </w:r>
    </w:p>
    <w:p>
      <w:pPr>
        <w:pStyle w:val="ListBullet"/>
      </w:pPr>
      <w:r>
        <w:t>Google Sheets API: https://developers.google.com/sheets/api</w:t>
      </w:r>
    </w:p>
    <w:p>
      <w:pPr>
        <w:pStyle w:val="ListBullet"/>
      </w:pPr>
      <w:r>
        <w:t>Docker: https://docs.docker.com/</w:t>
      </w:r>
    </w:p>
    <w:p>
      <w:pPr>
        <w:pStyle w:val="ListBullet"/>
      </w:pPr>
      <w:r>
        <w:t>Ethereal Email: https://ethereal.email/</w:t>
      </w:r>
    </w:p>
    <w:p>
      <w:r>
        <w:t>Tutoriales Útiles:</w:t>
      </w:r>
    </w:p>
    <w:p>
      <w:pPr>
        <w:pStyle w:val="ListBullet"/>
      </w:pPr>
      <w:r>
        <w:t>n8n Workflows: https://n8n.io/workflows</w:t>
      </w:r>
    </w:p>
    <w:p>
      <w:pPr>
        <w:pStyle w:val="ListBullet"/>
      </w:pPr>
      <w:r>
        <w:t>Google OAuth2: https://developers.google.com/identity/protocols/oauth2</w:t>
      </w:r>
    </w:p>
    <w:p>
      <w:pPr>
        <w:pStyle w:val="ListBullet"/>
      </w:pPr>
      <w:r>
        <w:t>Docker Compose: https://docs.docker.com/compose/</w:t>
      </w:r>
    </w:p>
    <w:p>
      <w:r>
        <w:t>Comunidad:</w:t>
      </w:r>
    </w:p>
    <w:p>
      <w:pPr>
        <w:pStyle w:val="ListBullet"/>
      </w:pPr>
      <w:r>
        <w:t>n8n Community: https://community.n8n.io/</w:t>
      </w:r>
    </w:p>
    <w:p>
      <w:pPr>
        <w:pStyle w:val="ListBullet"/>
      </w:pPr>
      <w:r>
        <w:t>n8n Discord: https://discord.gg/n8n</w:t>
      </w:r>
    </w:p>
    <w:p>
      <w:pPr>
        <w:pStyle w:val="ListBullet"/>
      </w:pPr>
      <w:r>
        <w:t>Stack Overflow: Tag "n8n"</w:t>
      </w:r>
    </w:p>
    <w:p>
      <w:r>
        <w:t>================================================================================</w:t>
      </w:r>
    </w:p>
    <w:p>
      <w:r>
        <w:rPr>
          <w:b/>
          <w:i w:val="0"/>
          <w:sz w:val="24"/>
        </w:rPr>
        <w:t>FIN DEL INFORME</w:t>
      </w:r>
    </w:p>
    <w:p>
      <w:r>
        <w:t>================================================================================</w:t>
      </w:r>
    </w:p>
    <w:p>
      <w:r>
        <w:t>Generado: 19 de Octubre, 2025</w:t>
      </w:r>
    </w:p>
    <w:p>
      <w:r>
        <w:t>Versión: 1.0</w:t>
      </w:r>
    </w:p>
    <w:p>
      <w:r>
        <w:t>Sistema: HU-001 - Sistema de Convalidaciones Académicas UNAB</w:t>
      </w:r>
    </w:p>
    <w:p>
      <w:r>
        <w:t>Estado: Completamente Funcional y Documentado</w:t>
      </w:r>
    </w:p>
    <w:p>
      <w:r>
        <w:t>Para cualquier consulta adicional, referirse a los archivos en:</w:t>
      </w:r>
    </w:p>
    <w:p>
      <w:r>
        <w:t>/workspaces/Proyecto-n8n/developers/lucas/hu001/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